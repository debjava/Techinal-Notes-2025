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FE0" w:rsidRPr="00EE0FC8" w:rsidRDefault="007D09A7" w:rsidP="007803DB">
      <w:pPr>
        <w:pStyle w:val="Title"/>
        <w:rPr>
          <w:u w:val="single"/>
        </w:rPr>
      </w:pPr>
      <w:proofErr w:type="spellStart"/>
      <w:r w:rsidRPr="00EE0FC8">
        <w:rPr>
          <w:u w:val="single"/>
        </w:rPr>
        <w:t>HashCode</w:t>
      </w:r>
      <w:proofErr w:type="spellEnd"/>
      <w:r w:rsidRPr="00EE0FC8">
        <w:rPr>
          <w:u w:val="single"/>
        </w:rPr>
        <w:t xml:space="preserve"> and Equals in an Object</w:t>
      </w:r>
    </w:p>
    <w:p w:rsidR="00BA2112" w:rsidRPr="00BA2112" w:rsidRDefault="00BB06CA" w:rsidP="00BA2112">
      <w:r>
        <w:t xml:space="preserve">How to write </w:t>
      </w:r>
      <w:proofErr w:type="spellStart"/>
      <w:r>
        <w:t>hashcode</w:t>
      </w:r>
      <w:proofErr w:type="spellEnd"/>
      <w:r>
        <w:t xml:space="preserve"> for an object</w:t>
      </w:r>
    </w:p>
    <w:p w:rsidR="007803DB" w:rsidRPr="00572708" w:rsidRDefault="007803DB" w:rsidP="0078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enum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2708">
        <w:rPr>
          <w:rFonts w:ascii="Consolas" w:hAnsi="Consolas" w:cs="Consolas"/>
          <w:color w:val="000000"/>
          <w:sz w:val="24"/>
          <w:szCs w:val="24"/>
        </w:rPr>
        <w:t>EmpType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803DB" w:rsidRPr="00572708" w:rsidRDefault="007803DB" w:rsidP="0078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</w:p>
    <w:p w:rsidR="007803DB" w:rsidRPr="00572708" w:rsidRDefault="007803DB" w:rsidP="0078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7270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PERMANENT</w:t>
      </w:r>
      <w:r w:rsidRPr="00572708">
        <w:rPr>
          <w:rFonts w:ascii="Consolas" w:hAnsi="Consolas" w:cs="Consolas"/>
          <w:color w:val="000000"/>
          <w:sz w:val="24"/>
          <w:szCs w:val="24"/>
        </w:rPr>
        <w:t>,</w:t>
      </w:r>
      <w:r w:rsidRPr="00572708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lightGray"/>
        </w:rPr>
        <w:t>TEMPORARY</w:t>
      </w:r>
      <w:proofErr w:type="gramEnd"/>
      <w:r w:rsidR="004A03AD" w:rsidRPr="00572708">
        <w:rPr>
          <w:rFonts w:ascii="Consolas" w:hAnsi="Consolas" w:cs="Consolas"/>
          <w:sz w:val="24"/>
          <w:szCs w:val="24"/>
        </w:rPr>
        <w:t xml:space="preserve"> </w:t>
      </w:r>
    </w:p>
    <w:p w:rsidR="007803DB" w:rsidRPr="00572708" w:rsidRDefault="007803DB" w:rsidP="0078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>}</w:t>
      </w:r>
    </w:p>
    <w:p w:rsidR="00982426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72708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>.Arrays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stringVal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byteVal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;</w:t>
      </w:r>
      <w:r w:rsidR="00AA0B5E">
        <w:rPr>
          <w:rFonts w:ascii="Consolas" w:hAnsi="Consolas" w:cs="Consolas"/>
          <w:color w:val="000000"/>
          <w:sz w:val="24"/>
          <w:szCs w:val="24"/>
        </w:rPr>
        <w:tab/>
      </w:r>
      <w:r w:rsidR="00AA0B5E">
        <w:rPr>
          <w:rFonts w:ascii="Consolas" w:hAnsi="Consolas" w:cs="Consolas"/>
          <w:color w:val="000000"/>
          <w:sz w:val="24"/>
          <w:szCs w:val="24"/>
        </w:rPr>
        <w:tab/>
      </w:r>
      <w:r w:rsidR="00AA0B5E">
        <w:rPr>
          <w:rFonts w:ascii="Consolas" w:hAnsi="Consolas" w:cs="Consolas"/>
          <w:color w:val="000000"/>
          <w:sz w:val="24"/>
          <w:szCs w:val="24"/>
        </w:rPr>
        <w:tab/>
      </w:r>
      <w:r w:rsidR="00AA0B5E">
        <w:rPr>
          <w:rFonts w:ascii="Consolas" w:hAnsi="Consolas" w:cs="Consolas"/>
          <w:color w:val="000000"/>
          <w:sz w:val="24"/>
          <w:szCs w:val="24"/>
        </w:rPr>
        <w:tab/>
      </w:r>
      <w:bookmarkStart w:id="0" w:name="_GoBack"/>
      <w:r w:rsidR="00AA0B5E" w:rsidRPr="00AA0B5E">
        <w:rPr>
          <w:rFonts w:ascii="Consolas" w:hAnsi="Consolas" w:cs="Consolas"/>
          <w:b/>
          <w:bCs/>
          <w:color w:val="000000"/>
          <w:sz w:val="24"/>
          <w:szCs w:val="24"/>
        </w:rPr>
        <w:t>C BLISSED FB</w:t>
      </w:r>
      <w:bookmarkEnd w:id="0"/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short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shortVal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intVal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floatVal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doubleVal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longVal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2708">
        <w:rPr>
          <w:rFonts w:ascii="Consolas" w:hAnsi="Consolas" w:cs="Consolas"/>
          <w:color w:val="000000"/>
          <w:sz w:val="24"/>
          <w:szCs w:val="24"/>
          <w:highlight w:val="lightGray"/>
        </w:rPr>
        <w:t>EmpType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enumType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72708">
        <w:rPr>
          <w:rFonts w:ascii="Consolas" w:hAnsi="Consolas" w:cs="Consolas"/>
          <w:color w:val="3F7F5F"/>
          <w:sz w:val="24"/>
          <w:szCs w:val="24"/>
        </w:rPr>
        <w:t>// Permanent or Temporary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ch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 w:rsidRPr="0057270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byteArrVal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72708"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strArrVal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426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72708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72708">
        <w:rPr>
          <w:rFonts w:ascii="Consolas" w:hAnsi="Consolas" w:cs="Consolas"/>
          <w:color w:val="000000"/>
          <w:sz w:val="24"/>
          <w:szCs w:val="24"/>
        </w:rPr>
        <w:t>hashCode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>) {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color w:val="6A3E3E"/>
          <w:sz w:val="24"/>
          <w:szCs w:val="24"/>
        </w:rPr>
        <w:t>prime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= 31;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2708">
        <w:rPr>
          <w:rFonts w:ascii="Consolas" w:hAnsi="Consolas" w:cs="Consolas"/>
          <w:color w:val="6A3E3E"/>
          <w:sz w:val="24"/>
          <w:szCs w:val="24"/>
        </w:rPr>
        <w:t>prime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572708">
        <w:rPr>
          <w:rFonts w:ascii="Consolas" w:hAnsi="Consolas" w:cs="Consolas"/>
          <w:color w:val="000000"/>
          <w:sz w:val="24"/>
          <w:szCs w:val="24"/>
        </w:rPr>
        <w:t>Arrays.</w:t>
      </w:r>
      <w:r w:rsidRPr="00572708">
        <w:rPr>
          <w:rFonts w:ascii="Consolas" w:hAnsi="Consolas" w:cs="Consolas"/>
          <w:i/>
          <w:iCs/>
          <w:color w:val="000000"/>
          <w:sz w:val="24"/>
          <w:szCs w:val="24"/>
        </w:rPr>
        <w:t>hashCode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byteArrVal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);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2708">
        <w:rPr>
          <w:rFonts w:ascii="Consolas" w:hAnsi="Consolas" w:cs="Consolas"/>
          <w:color w:val="6A3E3E"/>
          <w:sz w:val="24"/>
          <w:szCs w:val="24"/>
        </w:rPr>
        <w:t>prime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byteVal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2708">
        <w:rPr>
          <w:rFonts w:ascii="Consolas" w:hAnsi="Consolas" w:cs="Consolas"/>
          <w:color w:val="6A3E3E"/>
          <w:sz w:val="24"/>
          <w:szCs w:val="24"/>
        </w:rPr>
        <w:t>prime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ch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color w:val="6A3E3E"/>
          <w:sz w:val="24"/>
          <w:szCs w:val="24"/>
        </w:rPr>
        <w:t>temp</w:t>
      </w:r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6A3E3E"/>
          <w:sz w:val="24"/>
          <w:szCs w:val="24"/>
        </w:rPr>
        <w:t>temp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72708">
        <w:rPr>
          <w:rFonts w:ascii="Consolas" w:hAnsi="Consolas" w:cs="Consolas"/>
          <w:color w:val="000000"/>
          <w:sz w:val="24"/>
          <w:szCs w:val="24"/>
        </w:rPr>
        <w:t>Double.</w:t>
      </w:r>
      <w:r w:rsidRPr="00572708">
        <w:rPr>
          <w:rFonts w:ascii="Consolas" w:hAnsi="Consolas" w:cs="Consolas"/>
          <w:i/>
          <w:iCs/>
          <w:color w:val="000000"/>
          <w:sz w:val="24"/>
          <w:szCs w:val="24"/>
        </w:rPr>
        <w:t>doubleToLongBits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doubleVal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);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2708">
        <w:rPr>
          <w:rFonts w:ascii="Consolas" w:hAnsi="Consolas" w:cs="Consolas"/>
          <w:color w:val="6A3E3E"/>
          <w:sz w:val="24"/>
          <w:szCs w:val="24"/>
        </w:rPr>
        <w:t>prime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+ (</w:t>
      </w:r>
      <w:proofErr w:type="spellStart"/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) (</w:t>
      </w:r>
      <w:r w:rsidRPr="00572708">
        <w:rPr>
          <w:rFonts w:ascii="Consolas" w:hAnsi="Consolas" w:cs="Consolas"/>
          <w:color w:val="6A3E3E"/>
          <w:sz w:val="24"/>
          <w:szCs w:val="24"/>
        </w:rPr>
        <w:t>temp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^ (</w:t>
      </w:r>
      <w:r w:rsidRPr="00572708">
        <w:rPr>
          <w:rFonts w:ascii="Consolas" w:hAnsi="Consolas" w:cs="Consolas"/>
          <w:color w:val="6A3E3E"/>
          <w:sz w:val="24"/>
          <w:szCs w:val="24"/>
        </w:rPr>
        <w:t>temp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&gt;&gt;&gt; 32));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2708">
        <w:rPr>
          <w:rFonts w:ascii="Consolas" w:hAnsi="Consolas" w:cs="Consolas"/>
          <w:color w:val="6A3E3E"/>
          <w:sz w:val="24"/>
          <w:szCs w:val="24"/>
        </w:rPr>
        <w:t>prime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+ ((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enumType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proofErr w:type="gramStart"/>
      <w:r w:rsidRPr="00572708">
        <w:rPr>
          <w:rFonts w:ascii="Consolas" w:hAnsi="Consolas" w:cs="Consolas"/>
          <w:color w:val="000000"/>
          <w:sz w:val="24"/>
          <w:szCs w:val="24"/>
        </w:rPr>
        <w:t>) ?</w:t>
      </w:r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72708">
        <w:rPr>
          <w:rFonts w:ascii="Consolas" w:hAnsi="Consolas" w:cs="Consolas"/>
          <w:color w:val="000000"/>
          <w:sz w:val="24"/>
          <w:szCs w:val="24"/>
        </w:rPr>
        <w:t>0 :</w:t>
      </w:r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enumType</w:t>
      </w:r>
      <w:r w:rsidRPr="00572708">
        <w:rPr>
          <w:rFonts w:ascii="Consolas" w:hAnsi="Consolas" w:cs="Consolas"/>
          <w:color w:val="000000"/>
          <w:sz w:val="24"/>
          <w:szCs w:val="24"/>
        </w:rPr>
        <w:t>.hashCode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());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2708">
        <w:rPr>
          <w:rFonts w:ascii="Consolas" w:hAnsi="Consolas" w:cs="Consolas"/>
          <w:color w:val="6A3E3E"/>
          <w:sz w:val="24"/>
          <w:szCs w:val="24"/>
        </w:rPr>
        <w:t>prime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572708">
        <w:rPr>
          <w:rFonts w:ascii="Consolas" w:hAnsi="Consolas" w:cs="Consolas"/>
          <w:color w:val="000000"/>
          <w:sz w:val="24"/>
          <w:szCs w:val="24"/>
        </w:rPr>
        <w:t>Float.</w:t>
      </w:r>
      <w:r w:rsidRPr="00572708">
        <w:rPr>
          <w:rFonts w:ascii="Consolas" w:hAnsi="Consolas" w:cs="Consolas"/>
          <w:i/>
          <w:iCs/>
          <w:color w:val="000000"/>
          <w:sz w:val="24"/>
          <w:szCs w:val="24"/>
        </w:rPr>
        <w:t>floatToIntBits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floatVal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);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2708">
        <w:rPr>
          <w:rFonts w:ascii="Consolas" w:hAnsi="Consolas" w:cs="Consolas"/>
          <w:color w:val="6A3E3E"/>
          <w:sz w:val="24"/>
          <w:szCs w:val="24"/>
        </w:rPr>
        <w:t>prime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intVal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2708">
        <w:rPr>
          <w:rFonts w:ascii="Consolas" w:hAnsi="Consolas" w:cs="Consolas"/>
          <w:color w:val="6A3E3E"/>
          <w:sz w:val="24"/>
          <w:szCs w:val="24"/>
        </w:rPr>
        <w:t>prime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+ (</w:t>
      </w:r>
      <w:proofErr w:type="spellStart"/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) (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longVal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^ (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longVal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&gt;&gt;&gt; 32));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2708">
        <w:rPr>
          <w:rFonts w:ascii="Consolas" w:hAnsi="Consolas" w:cs="Consolas"/>
          <w:color w:val="6A3E3E"/>
          <w:sz w:val="24"/>
          <w:szCs w:val="24"/>
        </w:rPr>
        <w:t>prime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shortVal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2708">
        <w:rPr>
          <w:rFonts w:ascii="Consolas" w:hAnsi="Consolas" w:cs="Consolas"/>
          <w:color w:val="6A3E3E"/>
          <w:sz w:val="24"/>
          <w:szCs w:val="24"/>
        </w:rPr>
        <w:t>prime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572708">
        <w:rPr>
          <w:rFonts w:ascii="Consolas" w:hAnsi="Consolas" w:cs="Consolas"/>
          <w:color w:val="000000"/>
          <w:sz w:val="24"/>
          <w:szCs w:val="24"/>
        </w:rPr>
        <w:t>Arrays.</w:t>
      </w:r>
      <w:r w:rsidRPr="00572708">
        <w:rPr>
          <w:rFonts w:ascii="Consolas" w:hAnsi="Consolas" w:cs="Consolas"/>
          <w:i/>
          <w:iCs/>
          <w:color w:val="000000"/>
          <w:sz w:val="24"/>
          <w:szCs w:val="24"/>
        </w:rPr>
        <w:t>hashCode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strArrVal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);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2708">
        <w:rPr>
          <w:rFonts w:ascii="Consolas" w:hAnsi="Consolas" w:cs="Consolas"/>
          <w:color w:val="6A3E3E"/>
          <w:sz w:val="24"/>
          <w:szCs w:val="24"/>
        </w:rPr>
        <w:t>prime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+ ((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stringVal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proofErr w:type="gramStart"/>
      <w:r w:rsidRPr="00572708">
        <w:rPr>
          <w:rFonts w:ascii="Consolas" w:hAnsi="Consolas" w:cs="Consolas"/>
          <w:color w:val="000000"/>
          <w:sz w:val="24"/>
          <w:szCs w:val="24"/>
        </w:rPr>
        <w:t>) ?</w:t>
      </w:r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72708">
        <w:rPr>
          <w:rFonts w:ascii="Consolas" w:hAnsi="Consolas" w:cs="Consolas"/>
          <w:color w:val="000000"/>
          <w:sz w:val="24"/>
          <w:szCs w:val="24"/>
        </w:rPr>
        <w:t>0 :</w:t>
      </w:r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stringVal</w:t>
      </w:r>
      <w:r w:rsidRPr="00572708">
        <w:rPr>
          <w:rFonts w:ascii="Consolas" w:hAnsi="Consolas" w:cs="Consolas"/>
          <w:color w:val="000000"/>
          <w:sz w:val="24"/>
          <w:szCs w:val="24"/>
        </w:rPr>
        <w:t>.hashCode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());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color w:val="6A3E3E"/>
          <w:sz w:val="24"/>
          <w:szCs w:val="24"/>
        </w:rPr>
        <w:t>result</w:t>
      </w:r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72708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72708">
        <w:rPr>
          <w:rFonts w:ascii="Consolas" w:hAnsi="Consolas" w:cs="Consolas"/>
          <w:color w:val="000000"/>
          <w:sz w:val="24"/>
          <w:szCs w:val="24"/>
        </w:rPr>
        <w:t>equals(</w:t>
      </w:r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 xml:space="preserve">Object </w:t>
      </w:r>
      <w:proofErr w:type="spellStart"/>
      <w:r w:rsidRPr="00572708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) {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572708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)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72708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572708">
        <w:rPr>
          <w:rFonts w:ascii="Consolas" w:hAnsi="Consolas" w:cs="Consolas"/>
          <w:color w:val="000000"/>
          <w:sz w:val="24"/>
          <w:szCs w:val="24"/>
        </w:rPr>
        <w:t>)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572708">
        <w:rPr>
          <w:rFonts w:ascii="Consolas" w:hAnsi="Consolas" w:cs="Consolas"/>
          <w:color w:val="000000"/>
          <w:sz w:val="24"/>
          <w:szCs w:val="24"/>
        </w:rPr>
        <w:t>getClass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 xml:space="preserve">) != </w:t>
      </w:r>
      <w:proofErr w:type="spellStart"/>
      <w:r w:rsidRPr="00572708">
        <w:rPr>
          <w:rFonts w:ascii="Consolas" w:hAnsi="Consolas" w:cs="Consolas"/>
          <w:color w:val="6A3E3E"/>
          <w:sz w:val="24"/>
          <w:szCs w:val="24"/>
        </w:rPr>
        <w:t>obj</w:t>
      </w:r>
      <w:r w:rsidRPr="00572708">
        <w:rPr>
          <w:rFonts w:ascii="Consolas" w:hAnsi="Consolas" w:cs="Consolas"/>
          <w:color w:val="000000"/>
          <w:sz w:val="24"/>
          <w:szCs w:val="24"/>
        </w:rPr>
        <w:t>.getClass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())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 w:rsidRPr="00572708">
        <w:rPr>
          <w:rFonts w:ascii="Consolas" w:hAnsi="Consolas" w:cs="Consolas"/>
          <w:color w:val="6A3E3E"/>
          <w:sz w:val="24"/>
          <w:szCs w:val="24"/>
        </w:rPr>
        <w:t>other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= (Employee) </w:t>
      </w:r>
      <w:proofErr w:type="spellStart"/>
      <w:r w:rsidRPr="00572708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72708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572708">
        <w:rPr>
          <w:rFonts w:ascii="Consolas" w:hAnsi="Consolas" w:cs="Consolas"/>
          <w:color w:val="000000"/>
          <w:sz w:val="24"/>
          <w:szCs w:val="24"/>
        </w:rPr>
        <w:t>Arrays.</w:t>
      </w:r>
      <w:r w:rsidRPr="00572708">
        <w:rPr>
          <w:rFonts w:ascii="Consolas" w:hAnsi="Consolas" w:cs="Consolas"/>
          <w:i/>
          <w:iCs/>
          <w:color w:val="000000"/>
          <w:sz w:val="24"/>
          <w:szCs w:val="24"/>
        </w:rPr>
        <w:t>equals</w:t>
      </w:r>
      <w:proofErr w:type="spellEnd"/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byteArrVal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572708">
        <w:rPr>
          <w:rFonts w:ascii="Consolas" w:hAnsi="Consolas" w:cs="Consolas"/>
          <w:color w:val="6A3E3E"/>
          <w:sz w:val="24"/>
          <w:szCs w:val="24"/>
        </w:rPr>
        <w:t>other</w:t>
      </w:r>
      <w:r w:rsidRPr="00572708">
        <w:rPr>
          <w:rFonts w:ascii="Consolas" w:hAnsi="Consolas" w:cs="Consolas"/>
          <w:color w:val="000000"/>
          <w:sz w:val="24"/>
          <w:szCs w:val="24"/>
        </w:rPr>
        <w:t>.</w:t>
      </w:r>
      <w:r w:rsidRPr="00572708">
        <w:rPr>
          <w:rFonts w:ascii="Consolas" w:hAnsi="Consolas" w:cs="Consolas"/>
          <w:color w:val="0000C0"/>
          <w:sz w:val="24"/>
          <w:szCs w:val="24"/>
        </w:rPr>
        <w:t>byteArrVal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))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572708">
        <w:rPr>
          <w:rFonts w:ascii="Consolas" w:hAnsi="Consolas" w:cs="Consolas"/>
          <w:color w:val="0000C0"/>
          <w:sz w:val="24"/>
          <w:szCs w:val="24"/>
        </w:rPr>
        <w:t>byteVal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572708">
        <w:rPr>
          <w:rFonts w:ascii="Consolas" w:hAnsi="Consolas" w:cs="Consolas"/>
          <w:color w:val="6A3E3E"/>
          <w:sz w:val="24"/>
          <w:szCs w:val="24"/>
        </w:rPr>
        <w:t>other</w:t>
      </w:r>
      <w:r w:rsidRPr="00572708">
        <w:rPr>
          <w:rFonts w:ascii="Consolas" w:hAnsi="Consolas" w:cs="Consolas"/>
          <w:color w:val="000000"/>
          <w:sz w:val="24"/>
          <w:szCs w:val="24"/>
        </w:rPr>
        <w:t>.</w:t>
      </w:r>
      <w:r w:rsidRPr="00572708">
        <w:rPr>
          <w:rFonts w:ascii="Consolas" w:hAnsi="Consolas" w:cs="Consolas"/>
          <w:color w:val="0000C0"/>
          <w:sz w:val="24"/>
          <w:szCs w:val="24"/>
        </w:rPr>
        <w:t>byteVal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)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572708">
        <w:rPr>
          <w:rFonts w:ascii="Consolas" w:hAnsi="Consolas" w:cs="Consolas"/>
          <w:color w:val="0000C0"/>
          <w:sz w:val="24"/>
          <w:szCs w:val="24"/>
        </w:rPr>
        <w:t>ch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572708">
        <w:rPr>
          <w:rFonts w:ascii="Consolas" w:hAnsi="Consolas" w:cs="Consolas"/>
          <w:color w:val="6A3E3E"/>
          <w:sz w:val="24"/>
          <w:szCs w:val="24"/>
        </w:rPr>
        <w:t>other</w:t>
      </w:r>
      <w:r w:rsidRPr="00572708">
        <w:rPr>
          <w:rFonts w:ascii="Consolas" w:hAnsi="Consolas" w:cs="Consolas"/>
          <w:color w:val="000000"/>
          <w:sz w:val="24"/>
          <w:szCs w:val="24"/>
        </w:rPr>
        <w:t>.</w:t>
      </w:r>
      <w:r w:rsidRPr="00572708">
        <w:rPr>
          <w:rFonts w:ascii="Consolas" w:hAnsi="Consolas" w:cs="Consolas"/>
          <w:color w:val="0000C0"/>
          <w:sz w:val="24"/>
          <w:szCs w:val="24"/>
        </w:rPr>
        <w:t>ch</w:t>
      </w:r>
      <w:r w:rsidRPr="00572708">
        <w:rPr>
          <w:rFonts w:ascii="Consolas" w:hAnsi="Consolas" w:cs="Consolas"/>
          <w:color w:val="000000"/>
          <w:sz w:val="24"/>
          <w:szCs w:val="24"/>
        </w:rPr>
        <w:t>)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72708">
        <w:rPr>
          <w:rFonts w:ascii="Consolas" w:hAnsi="Consolas" w:cs="Consolas"/>
          <w:color w:val="000000"/>
          <w:sz w:val="24"/>
          <w:szCs w:val="24"/>
        </w:rPr>
        <w:t>Double.</w:t>
      </w:r>
      <w:r w:rsidRPr="00572708">
        <w:rPr>
          <w:rFonts w:ascii="Consolas" w:hAnsi="Consolas" w:cs="Consolas"/>
          <w:i/>
          <w:iCs/>
          <w:color w:val="000000"/>
          <w:sz w:val="24"/>
          <w:szCs w:val="24"/>
        </w:rPr>
        <w:t>doubleToLongBits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doubleVal</w:t>
      </w:r>
      <w:proofErr w:type="spellEnd"/>
      <w:proofErr w:type="gramStart"/>
      <w:r w:rsidRPr="00572708">
        <w:rPr>
          <w:rFonts w:ascii="Consolas" w:hAnsi="Consolas" w:cs="Consolas"/>
          <w:color w:val="000000"/>
          <w:sz w:val="24"/>
          <w:szCs w:val="24"/>
        </w:rPr>
        <w:t>) !</w:t>
      </w:r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572708">
        <w:rPr>
          <w:rFonts w:ascii="Consolas" w:hAnsi="Consolas" w:cs="Consolas"/>
          <w:color w:val="000000"/>
          <w:sz w:val="24"/>
          <w:szCs w:val="24"/>
        </w:rPr>
        <w:t>Double.</w:t>
      </w:r>
      <w:r w:rsidRPr="00572708">
        <w:rPr>
          <w:rFonts w:ascii="Consolas" w:hAnsi="Consolas" w:cs="Consolas"/>
          <w:i/>
          <w:iCs/>
          <w:color w:val="000000"/>
          <w:sz w:val="24"/>
          <w:szCs w:val="24"/>
        </w:rPr>
        <w:t>doubleToLongBits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72708">
        <w:rPr>
          <w:rFonts w:ascii="Consolas" w:hAnsi="Consolas" w:cs="Consolas"/>
          <w:color w:val="6A3E3E"/>
          <w:sz w:val="24"/>
          <w:szCs w:val="24"/>
        </w:rPr>
        <w:t>other</w:t>
      </w:r>
      <w:r w:rsidRPr="00572708">
        <w:rPr>
          <w:rFonts w:ascii="Consolas" w:hAnsi="Consolas" w:cs="Consolas"/>
          <w:color w:val="000000"/>
          <w:sz w:val="24"/>
          <w:szCs w:val="24"/>
        </w:rPr>
        <w:t>.</w:t>
      </w:r>
      <w:r w:rsidRPr="00572708">
        <w:rPr>
          <w:rFonts w:ascii="Consolas" w:hAnsi="Consolas" w:cs="Consolas"/>
          <w:color w:val="0000C0"/>
          <w:sz w:val="24"/>
          <w:szCs w:val="24"/>
        </w:rPr>
        <w:t>doubleVal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))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572708">
        <w:rPr>
          <w:rFonts w:ascii="Consolas" w:hAnsi="Consolas" w:cs="Consolas"/>
          <w:color w:val="0000C0"/>
          <w:sz w:val="24"/>
          <w:szCs w:val="24"/>
        </w:rPr>
        <w:t>enumType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572708">
        <w:rPr>
          <w:rFonts w:ascii="Consolas" w:hAnsi="Consolas" w:cs="Consolas"/>
          <w:color w:val="6A3E3E"/>
          <w:sz w:val="24"/>
          <w:szCs w:val="24"/>
        </w:rPr>
        <w:t>other</w:t>
      </w:r>
      <w:r w:rsidRPr="00572708">
        <w:rPr>
          <w:rFonts w:ascii="Consolas" w:hAnsi="Consolas" w:cs="Consolas"/>
          <w:color w:val="000000"/>
          <w:sz w:val="24"/>
          <w:szCs w:val="24"/>
        </w:rPr>
        <w:t>.</w:t>
      </w:r>
      <w:r w:rsidRPr="00572708">
        <w:rPr>
          <w:rFonts w:ascii="Consolas" w:hAnsi="Consolas" w:cs="Consolas"/>
          <w:color w:val="0000C0"/>
          <w:sz w:val="24"/>
          <w:szCs w:val="24"/>
        </w:rPr>
        <w:t>enumType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)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72708">
        <w:rPr>
          <w:rFonts w:ascii="Consolas" w:hAnsi="Consolas" w:cs="Consolas"/>
          <w:color w:val="000000"/>
          <w:sz w:val="24"/>
          <w:szCs w:val="24"/>
        </w:rPr>
        <w:t>Float.</w:t>
      </w:r>
      <w:r w:rsidRPr="00572708">
        <w:rPr>
          <w:rFonts w:ascii="Consolas" w:hAnsi="Consolas" w:cs="Consolas"/>
          <w:i/>
          <w:iCs/>
          <w:color w:val="000000"/>
          <w:sz w:val="24"/>
          <w:szCs w:val="24"/>
        </w:rPr>
        <w:t>floatToIntBits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floatVal</w:t>
      </w:r>
      <w:proofErr w:type="spellEnd"/>
      <w:proofErr w:type="gramStart"/>
      <w:r w:rsidRPr="00572708">
        <w:rPr>
          <w:rFonts w:ascii="Consolas" w:hAnsi="Consolas" w:cs="Consolas"/>
          <w:color w:val="000000"/>
          <w:sz w:val="24"/>
          <w:szCs w:val="24"/>
        </w:rPr>
        <w:t>) !</w:t>
      </w:r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572708">
        <w:rPr>
          <w:rFonts w:ascii="Consolas" w:hAnsi="Consolas" w:cs="Consolas"/>
          <w:color w:val="000000"/>
          <w:sz w:val="24"/>
          <w:szCs w:val="24"/>
        </w:rPr>
        <w:t>Float.</w:t>
      </w:r>
      <w:r w:rsidRPr="00572708">
        <w:rPr>
          <w:rFonts w:ascii="Consolas" w:hAnsi="Consolas" w:cs="Consolas"/>
          <w:i/>
          <w:iCs/>
          <w:color w:val="000000"/>
          <w:sz w:val="24"/>
          <w:szCs w:val="24"/>
        </w:rPr>
        <w:t>floatToIntBits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72708">
        <w:rPr>
          <w:rFonts w:ascii="Consolas" w:hAnsi="Consolas" w:cs="Consolas"/>
          <w:color w:val="6A3E3E"/>
          <w:sz w:val="24"/>
          <w:szCs w:val="24"/>
        </w:rPr>
        <w:t>other</w:t>
      </w:r>
      <w:r w:rsidRPr="00572708">
        <w:rPr>
          <w:rFonts w:ascii="Consolas" w:hAnsi="Consolas" w:cs="Consolas"/>
          <w:color w:val="000000"/>
          <w:sz w:val="24"/>
          <w:szCs w:val="24"/>
        </w:rPr>
        <w:t>.</w:t>
      </w:r>
      <w:r w:rsidRPr="00572708">
        <w:rPr>
          <w:rFonts w:ascii="Consolas" w:hAnsi="Consolas" w:cs="Consolas"/>
          <w:color w:val="0000C0"/>
          <w:sz w:val="24"/>
          <w:szCs w:val="24"/>
        </w:rPr>
        <w:t>floatVal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))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572708">
        <w:rPr>
          <w:rFonts w:ascii="Consolas" w:hAnsi="Consolas" w:cs="Consolas"/>
          <w:color w:val="0000C0"/>
          <w:sz w:val="24"/>
          <w:szCs w:val="24"/>
        </w:rPr>
        <w:t>intVal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572708">
        <w:rPr>
          <w:rFonts w:ascii="Consolas" w:hAnsi="Consolas" w:cs="Consolas"/>
          <w:color w:val="6A3E3E"/>
          <w:sz w:val="24"/>
          <w:szCs w:val="24"/>
        </w:rPr>
        <w:t>other</w:t>
      </w:r>
      <w:r w:rsidRPr="00572708">
        <w:rPr>
          <w:rFonts w:ascii="Consolas" w:hAnsi="Consolas" w:cs="Consolas"/>
          <w:color w:val="000000"/>
          <w:sz w:val="24"/>
          <w:szCs w:val="24"/>
        </w:rPr>
        <w:t>.</w:t>
      </w:r>
      <w:r w:rsidRPr="00572708">
        <w:rPr>
          <w:rFonts w:ascii="Consolas" w:hAnsi="Consolas" w:cs="Consolas"/>
          <w:color w:val="0000C0"/>
          <w:sz w:val="24"/>
          <w:szCs w:val="24"/>
        </w:rPr>
        <w:t>intVal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)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572708">
        <w:rPr>
          <w:rFonts w:ascii="Consolas" w:hAnsi="Consolas" w:cs="Consolas"/>
          <w:color w:val="0000C0"/>
          <w:sz w:val="24"/>
          <w:szCs w:val="24"/>
        </w:rPr>
        <w:t>longVal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572708">
        <w:rPr>
          <w:rFonts w:ascii="Consolas" w:hAnsi="Consolas" w:cs="Consolas"/>
          <w:color w:val="6A3E3E"/>
          <w:sz w:val="24"/>
          <w:szCs w:val="24"/>
        </w:rPr>
        <w:t>other</w:t>
      </w:r>
      <w:r w:rsidRPr="00572708">
        <w:rPr>
          <w:rFonts w:ascii="Consolas" w:hAnsi="Consolas" w:cs="Consolas"/>
          <w:color w:val="000000"/>
          <w:sz w:val="24"/>
          <w:szCs w:val="24"/>
        </w:rPr>
        <w:t>.</w:t>
      </w:r>
      <w:r w:rsidRPr="00572708">
        <w:rPr>
          <w:rFonts w:ascii="Consolas" w:hAnsi="Consolas" w:cs="Consolas"/>
          <w:color w:val="0000C0"/>
          <w:sz w:val="24"/>
          <w:szCs w:val="24"/>
        </w:rPr>
        <w:t>longVal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)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572708">
        <w:rPr>
          <w:rFonts w:ascii="Consolas" w:hAnsi="Consolas" w:cs="Consolas"/>
          <w:color w:val="0000C0"/>
          <w:sz w:val="24"/>
          <w:szCs w:val="24"/>
        </w:rPr>
        <w:t>shortVal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572708">
        <w:rPr>
          <w:rFonts w:ascii="Consolas" w:hAnsi="Consolas" w:cs="Consolas"/>
          <w:color w:val="6A3E3E"/>
          <w:sz w:val="24"/>
          <w:szCs w:val="24"/>
        </w:rPr>
        <w:t>other</w:t>
      </w:r>
      <w:r w:rsidRPr="00572708">
        <w:rPr>
          <w:rFonts w:ascii="Consolas" w:hAnsi="Consolas" w:cs="Consolas"/>
          <w:color w:val="000000"/>
          <w:sz w:val="24"/>
          <w:szCs w:val="24"/>
        </w:rPr>
        <w:t>.</w:t>
      </w:r>
      <w:r w:rsidRPr="00572708">
        <w:rPr>
          <w:rFonts w:ascii="Consolas" w:hAnsi="Consolas" w:cs="Consolas"/>
          <w:color w:val="0000C0"/>
          <w:sz w:val="24"/>
          <w:szCs w:val="24"/>
        </w:rPr>
        <w:t>shortVal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)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72708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572708">
        <w:rPr>
          <w:rFonts w:ascii="Consolas" w:hAnsi="Consolas" w:cs="Consolas"/>
          <w:color w:val="000000"/>
          <w:sz w:val="24"/>
          <w:szCs w:val="24"/>
        </w:rPr>
        <w:t>Arrays.</w:t>
      </w:r>
      <w:r w:rsidRPr="00572708">
        <w:rPr>
          <w:rFonts w:ascii="Consolas" w:hAnsi="Consolas" w:cs="Consolas"/>
          <w:i/>
          <w:iCs/>
          <w:color w:val="000000"/>
          <w:sz w:val="24"/>
          <w:szCs w:val="24"/>
        </w:rPr>
        <w:t>equals</w:t>
      </w:r>
      <w:proofErr w:type="spellEnd"/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strArrVal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572708">
        <w:rPr>
          <w:rFonts w:ascii="Consolas" w:hAnsi="Consolas" w:cs="Consolas"/>
          <w:color w:val="6A3E3E"/>
          <w:sz w:val="24"/>
          <w:szCs w:val="24"/>
        </w:rPr>
        <w:t>other</w:t>
      </w:r>
      <w:r w:rsidRPr="00572708">
        <w:rPr>
          <w:rFonts w:ascii="Consolas" w:hAnsi="Consolas" w:cs="Consolas"/>
          <w:color w:val="000000"/>
          <w:sz w:val="24"/>
          <w:szCs w:val="24"/>
        </w:rPr>
        <w:t>.</w:t>
      </w:r>
      <w:r w:rsidRPr="00572708">
        <w:rPr>
          <w:rFonts w:ascii="Consolas" w:hAnsi="Consolas" w:cs="Consolas"/>
          <w:color w:val="0000C0"/>
          <w:sz w:val="24"/>
          <w:szCs w:val="24"/>
        </w:rPr>
        <w:t>strArrVal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))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stringVal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572708">
        <w:rPr>
          <w:rFonts w:ascii="Consolas" w:hAnsi="Consolas" w:cs="Consolas"/>
          <w:color w:val="000000"/>
          <w:sz w:val="24"/>
          <w:szCs w:val="24"/>
        </w:rPr>
        <w:t>) {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572708">
        <w:rPr>
          <w:rFonts w:ascii="Consolas" w:hAnsi="Consolas" w:cs="Consolas"/>
          <w:color w:val="6A3E3E"/>
          <w:sz w:val="24"/>
          <w:szCs w:val="24"/>
        </w:rPr>
        <w:t>other</w:t>
      </w:r>
      <w:r w:rsidRPr="00572708">
        <w:rPr>
          <w:rFonts w:ascii="Consolas" w:hAnsi="Consolas" w:cs="Consolas"/>
          <w:color w:val="000000"/>
          <w:sz w:val="24"/>
          <w:szCs w:val="24"/>
        </w:rPr>
        <w:t>.</w:t>
      </w:r>
      <w:r w:rsidRPr="00572708">
        <w:rPr>
          <w:rFonts w:ascii="Consolas" w:hAnsi="Consolas" w:cs="Consolas"/>
          <w:color w:val="0000C0"/>
          <w:sz w:val="24"/>
          <w:szCs w:val="24"/>
        </w:rPr>
        <w:t>stringVal</w:t>
      </w:r>
      <w:proofErr w:type="spellEnd"/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572708">
        <w:rPr>
          <w:rFonts w:ascii="Consolas" w:hAnsi="Consolas" w:cs="Consolas"/>
          <w:color w:val="000000"/>
          <w:sz w:val="24"/>
          <w:szCs w:val="24"/>
        </w:rPr>
        <w:t>)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72708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572708">
        <w:rPr>
          <w:rFonts w:ascii="Consolas" w:hAnsi="Consolas" w:cs="Consolas"/>
          <w:color w:val="0000C0"/>
          <w:sz w:val="24"/>
          <w:szCs w:val="24"/>
        </w:rPr>
        <w:t>stringVal</w:t>
      </w:r>
      <w:r w:rsidRPr="00572708"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72708">
        <w:rPr>
          <w:rFonts w:ascii="Consolas" w:hAnsi="Consolas" w:cs="Consolas"/>
          <w:color w:val="6A3E3E"/>
          <w:sz w:val="24"/>
          <w:szCs w:val="24"/>
        </w:rPr>
        <w:t>other</w:t>
      </w:r>
      <w:r w:rsidRPr="00572708">
        <w:rPr>
          <w:rFonts w:ascii="Consolas" w:hAnsi="Consolas" w:cs="Consolas"/>
          <w:color w:val="000000"/>
          <w:sz w:val="24"/>
          <w:szCs w:val="24"/>
        </w:rPr>
        <w:t>.</w:t>
      </w:r>
      <w:r w:rsidRPr="00572708">
        <w:rPr>
          <w:rFonts w:ascii="Consolas" w:hAnsi="Consolas" w:cs="Consolas"/>
          <w:color w:val="0000C0"/>
          <w:sz w:val="24"/>
          <w:szCs w:val="24"/>
        </w:rPr>
        <w:t>stringVal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))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572708">
        <w:rPr>
          <w:rFonts w:ascii="Consolas" w:hAnsi="Consolas" w:cs="Consolas"/>
          <w:color w:val="000000"/>
          <w:sz w:val="24"/>
          <w:szCs w:val="24"/>
        </w:rPr>
        <w:t>;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82426" w:rsidRPr="00572708" w:rsidRDefault="00982426" w:rsidP="00982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>}</w:t>
      </w:r>
    </w:p>
    <w:p w:rsidR="00982426" w:rsidRDefault="00982426"/>
    <w:p w:rsidR="0032174C" w:rsidRPr="008D34C8" w:rsidRDefault="0032174C" w:rsidP="008D34C8">
      <w:pPr>
        <w:pStyle w:val="Heading1"/>
        <w:rPr>
          <w:b/>
          <w:u w:val="single"/>
        </w:rPr>
      </w:pPr>
      <w:r w:rsidRPr="008D34C8">
        <w:rPr>
          <w:b/>
          <w:u w:val="single"/>
        </w:rPr>
        <w:t xml:space="preserve">Key points for </w:t>
      </w:r>
      <w:proofErr w:type="spellStart"/>
      <w:r w:rsidRPr="008D34C8">
        <w:rPr>
          <w:b/>
          <w:u w:val="single"/>
        </w:rPr>
        <w:t>Hashcode</w:t>
      </w:r>
      <w:proofErr w:type="spellEnd"/>
    </w:p>
    <w:p w:rsidR="00154B51" w:rsidRPr="00060B8B" w:rsidRDefault="00154B51" w:rsidP="0015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60B8B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 w:rsidRPr="00060B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060B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060B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060B8B">
        <w:rPr>
          <w:rFonts w:ascii="Consolas" w:hAnsi="Consolas" w:cs="Consolas"/>
          <w:b/>
          <w:color w:val="6A3E3E"/>
          <w:sz w:val="24"/>
          <w:szCs w:val="24"/>
        </w:rPr>
        <w:t>prime</w:t>
      </w:r>
      <w:r w:rsidRPr="00060B8B">
        <w:rPr>
          <w:rFonts w:ascii="Consolas" w:hAnsi="Consolas" w:cs="Consolas"/>
          <w:b/>
          <w:color w:val="000000"/>
          <w:sz w:val="24"/>
          <w:szCs w:val="24"/>
        </w:rPr>
        <w:t xml:space="preserve"> = 31;</w:t>
      </w:r>
    </w:p>
    <w:p w:rsidR="00154B51" w:rsidRPr="00060B8B" w:rsidRDefault="00154B51" w:rsidP="0015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spellStart"/>
      <w:r w:rsidRPr="00060B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060B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060B8B">
        <w:rPr>
          <w:rFonts w:ascii="Consolas" w:hAnsi="Consolas" w:cs="Consolas"/>
          <w:b/>
          <w:color w:val="6A3E3E"/>
          <w:sz w:val="24"/>
          <w:szCs w:val="24"/>
        </w:rPr>
        <w:t>result</w:t>
      </w:r>
      <w:r w:rsidRPr="00060B8B">
        <w:rPr>
          <w:rFonts w:ascii="Consolas" w:hAnsi="Consolas" w:cs="Consolas"/>
          <w:b/>
          <w:color w:val="000000"/>
          <w:sz w:val="24"/>
          <w:szCs w:val="24"/>
        </w:rPr>
        <w:t xml:space="preserve"> = 1;</w:t>
      </w:r>
    </w:p>
    <w:p w:rsidR="00154B51" w:rsidRDefault="00154B51" w:rsidP="0015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54B51" w:rsidRPr="00060B8B" w:rsidRDefault="0004313E" w:rsidP="0015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spellStart"/>
      <w:r w:rsidRPr="00060B8B">
        <w:rPr>
          <w:rFonts w:ascii="Consolas" w:hAnsi="Consolas" w:cs="Consolas"/>
          <w:b/>
          <w:sz w:val="28"/>
          <w:szCs w:val="28"/>
        </w:rPr>
        <w:t>Arrays.</w:t>
      </w:r>
      <w:r w:rsidRPr="00060B8B">
        <w:rPr>
          <w:rFonts w:ascii="Consolas" w:hAnsi="Consolas" w:cs="Consolas"/>
          <w:b/>
          <w:i/>
          <w:iCs/>
          <w:sz w:val="28"/>
          <w:szCs w:val="28"/>
        </w:rPr>
        <w:t>hashCode</w:t>
      </w:r>
      <w:proofErr w:type="spellEnd"/>
      <w:r w:rsidRPr="00060B8B">
        <w:rPr>
          <w:rFonts w:ascii="Consolas" w:hAnsi="Consolas" w:cs="Consolas"/>
          <w:b/>
          <w:sz w:val="28"/>
          <w:szCs w:val="28"/>
        </w:rPr>
        <w:t>(</w:t>
      </w:r>
      <w:proofErr w:type="spellStart"/>
      <w:r w:rsidRPr="00060B8B">
        <w:rPr>
          <w:rFonts w:ascii="Consolas" w:hAnsi="Consolas" w:cs="Consolas"/>
          <w:b/>
          <w:sz w:val="28"/>
          <w:szCs w:val="28"/>
        </w:rPr>
        <w:t>byteArrVal</w:t>
      </w:r>
      <w:proofErr w:type="spellEnd"/>
      <w:r w:rsidRPr="00060B8B">
        <w:rPr>
          <w:rFonts w:ascii="Consolas" w:hAnsi="Consolas" w:cs="Consolas"/>
          <w:b/>
          <w:sz w:val="28"/>
          <w:szCs w:val="28"/>
        </w:rPr>
        <w:t xml:space="preserve">); //For </w:t>
      </w:r>
      <w:proofErr w:type="gramStart"/>
      <w:r w:rsidRPr="00060B8B">
        <w:rPr>
          <w:rFonts w:ascii="Consolas" w:hAnsi="Consolas" w:cs="Consolas"/>
          <w:b/>
          <w:sz w:val="28"/>
          <w:szCs w:val="28"/>
        </w:rPr>
        <w:t>byte[</w:t>
      </w:r>
      <w:proofErr w:type="gramEnd"/>
      <w:r w:rsidRPr="00060B8B">
        <w:rPr>
          <w:rFonts w:ascii="Consolas" w:hAnsi="Consolas" w:cs="Consolas"/>
          <w:b/>
          <w:sz w:val="28"/>
          <w:szCs w:val="28"/>
        </w:rPr>
        <w:t>]</w:t>
      </w:r>
    </w:p>
    <w:p w:rsidR="0004313E" w:rsidRDefault="0004313E" w:rsidP="0015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313E" w:rsidRPr="00060B8B" w:rsidRDefault="005A3156" w:rsidP="0015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60B8B">
        <w:rPr>
          <w:rFonts w:ascii="Consolas" w:hAnsi="Consolas" w:cs="Consolas"/>
          <w:b/>
          <w:sz w:val="28"/>
          <w:szCs w:val="28"/>
        </w:rPr>
        <w:t xml:space="preserve">prime * result + </w:t>
      </w:r>
      <w:proofErr w:type="spellStart"/>
      <w:r w:rsidRPr="00060B8B">
        <w:rPr>
          <w:rFonts w:ascii="Consolas" w:hAnsi="Consolas" w:cs="Consolas"/>
          <w:b/>
          <w:sz w:val="28"/>
          <w:szCs w:val="28"/>
        </w:rPr>
        <w:t>ch</w:t>
      </w:r>
      <w:proofErr w:type="spellEnd"/>
      <w:r w:rsidRPr="00060B8B">
        <w:rPr>
          <w:rFonts w:ascii="Consolas" w:hAnsi="Consolas" w:cs="Consolas"/>
          <w:b/>
          <w:sz w:val="28"/>
          <w:szCs w:val="28"/>
        </w:rPr>
        <w:t>; // For char type</w:t>
      </w:r>
    </w:p>
    <w:p w:rsidR="005A3156" w:rsidRPr="00060B8B" w:rsidRDefault="005A3156" w:rsidP="0015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B44C0" w:rsidRPr="00060B8B" w:rsidRDefault="00FB44C0" w:rsidP="0015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0B8B">
        <w:rPr>
          <w:rFonts w:ascii="Consolas" w:hAnsi="Consolas" w:cs="Consolas"/>
          <w:sz w:val="28"/>
          <w:szCs w:val="28"/>
        </w:rPr>
        <w:t>//For double type value</w:t>
      </w:r>
    </w:p>
    <w:p w:rsidR="004054DF" w:rsidRPr="00060B8B" w:rsidRDefault="00B625F8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60B8B">
        <w:rPr>
          <w:rFonts w:ascii="Consolas" w:hAnsi="Consolas" w:cs="Consolas"/>
          <w:b/>
          <w:color w:val="6A3E3E"/>
          <w:sz w:val="28"/>
          <w:szCs w:val="28"/>
        </w:rPr>
        <w:t xml:space="preserve">long </w:t>
      </w:r>
      <w:r w:rsidR="004054DF" w:rsidRPr="00060B8B">
        <w:rPr>
          <w:rFonts w:ascii="Consolas" w:hAnsi="Consolas" w:cs="Consolas"/>
          <w:b/>
          <w:color w:val="6A3E3E"/>
          <w:sz w:val="28"/>
          <w:szCs w:val="28"/>
        </w:rPr>
        <w:t>temp</w:t>
      </w:r>
      <w:r w:rsidR="004054DF" w:rsidRPr="00060B8B">
        <w:rPr>
          <w:rFonts w:ascii="Consolas" w:hAnsi="Consolas" w:cs="Consolas"/>
          <w:b/>
          <w:color w:val="000000"/>
          <w:sz w:val="28"/>
          <w:szCs w:val="28"/>
        </w:rPr>
        <w:t xml:space="preserve"> = </w:t>
      </w:r>
      <w:proofErr w:type="spellStart"/>
      <w:r w:rsidR="004054DF" w:rsidRPr="00060B8B">
        <w:rPr>
          <w:rFonts w:ascii="Consolas" w:hAnsi="Consolas" w:cs="Consolas"/>
          <w:b/>
          <w:color w:val="000000"/>
          <w:sz w:val="28"/>
          <w:szCs w:val="28"/>
        </w:rPr>
        <w:t>Double.</w:t>
      </w:r>
      <w:r w:rsidR="004054DF" w:rsidRPr="00060B8B">
        <w:rPr>
          <w:rFonts w:ascii="Consolas" w:hAnsi="Consolas" w:cs="Consolas"/>
          <w:b/>
          <w:i/>
          <w:iCs/>
          <w:color w:val="000000"/>
          <w:sz w:val="28"/>
          <w:szCs w:val="28"/>
        </w:rPr>
        <w:t>doubleToLongBits</w:t>
      </w:r>
      <w:proofErr w:type="spellEnd"/>
      <w:r w:rsidR="004054DF" w:rsidRPr="00060B8B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spellStart"/>
      <w:r w:rsidR="004054DF" w:rsidRPr="00060B8B">
        <w:rPr>
          <w:rFonts w:ascii="Consolas" w:hAnsi="Consolas" w:cs="Consolas"/>
          <w:b/>
          <w:color w:val="0000C0"/>
          <w:sz w:val="28"/>
          <w:szCs w:val="28"/>
        </w:rPr>
        <w:t>doubleVal</w:t>
      </w:r>
      <w:proofErr w:type="spellEnd"/>
      <w:r w:rsidR="004054DF" w:rsidRPr="00060B8B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5A3156" w:rsidRPr="00060B8B" w:rsidRDefault="004054DF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060B8B">
        <w:rPr>
          <w:rFonts w:ascii="Consolas" w:hAnsi="Consolas" w:cs="Consolas"/>
          <w:b/>
          <w:color w:val="6A3E3E"/>
          <w:sz w:val="28"/>
          <w:szCs w:val="28"/>
        </w:rPr>
        <w:t>result</w:t>
      </w:r>
      <w:r w:rsidRPr="00060B8B">
        <w:rPr>
          <w:rFonts w:ascii="Consolas" w:hAnsi="Consolas" w:cs="Consolas"/>
          <w:b/>
          <w:color w:val="000000"/>
          <w:sz w:val="28"/>
          <w:szCs w:val="28"/>
        </w:rPr>
        <w:t xml:space="preserve"> = </w:t>
      </w:r>
      <w:r w:rsidRPr="00060B8B">
        <w:rPr>
          <w:rFonts w:ascii="Consolas" w:hAnsi="Consolas" w:cs="Consolas"/>
          <w:b/>
          <w:color w:val="6A3E3E"/>
          <w:sz w:val="28"/>
          <w:szCs w:val="28"/>
        </w:rPr>
        <w:t>prime</w:t>
      </w:r>
      <w:r w:rsidRPr="00060B8B">
        <w:rPr>
          <w:rFonts w:ascii="Consolas" w:hAnsi="Consolas" w:cs="Consolas"/>
          <w:b/>
          <w:color w:val="000000"/>
          <w:sz w:val="28"/>
          <w:szCs w:val="28"/>
        </w:rPr>
        <w:t xml:space="preserve"> * </w:t>
      </w:r>
      <w:r w:rsidRPr="00060B8B">
        <w:rPr>
          <w:rFonts w:ascii="Consolas" w:hAnsi="Consolas" w:cs="Consolas"/>
          <w:b/>
          <w:color w:val="6A3E3E"/>
          <w:sz w:val="28"/>
          <w:szCs w:val="28"/>
        </w:rPr>
        <w:t>result</w:t>
      </w:r>
      <w:r w:rsidRPr="00060B8B">
        <w:rPr>
          <w:rFonts w:ascii="Consolas" w:hAnsi="Consolas" w:cs="Consolas"/>
          <w:b/>
          <w:color w:val="000000"/>
          <w:sz w:val="28"/>
          <w:szCs w:val="28"/>
        </w:rPr>
        <w:t xml:space="preserve"> + (</w:t>
      </w:r>
      <w:proofErr w:type="spellStart"/>
      <w:r w:rsidRPr="00060B8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60B8B">
        <w:rPr>
          <w:rFonts w:ascii="Consolas" w:hAnsi="Consolas" w:cs="Consolas"/>
          <w:b/>
          <w:color w:val="000000"/>
          <w:sz w:val="28"/>
          <w:szCs w:val="28"/>
        </w:rPr>
        <w:t>) (</w:t>
      </w:r>
      <w:r w:rsidRPr="00060B8B">
        <w:rPr>
          <w:rFonts w:ascii="Consolas" w:hAnsi="Consolas" w:cs="Consolas"/>
          <w:b/>
          <w:color w:val="6A3E3E"/>
          <w:sz w:val="28"/>
          <w:szCs w:val="28"/>
        </w:rPr>
        <w:t>temp</w:t>
      </w:r>
      <w:r w:rsidRPr="00060B8B">
        <w:rPr>
          <w:rFonts w:ascii="Consolas" w:hAnsi="Consolas" w:cs="Consolas"/>
          <w:b/>
          <w:color w:val="000000"/>
          <w:sz w:val="28"/>
          <w:szCs w:val="28"/>
        </w:rPr>
        <w:t xml:space="preserve"> ^ (</w:t>
      </w:r>
      <w:r w:rsidRPr="00060B8B">
        <w:rPr>
          <w:rFonts w:ascii="Consolas" w:hAnsi="Consolas" w:cs="Consolas"/>
          <w:b/>
          <w:color w:val="6A3E3E"/>
          <w:sz w:val="28"/>
          <w:szCs w:val="28"/>
        </w:rPr>
        <w:t>temp</w:t>
      </w:r>
      <w:r w:rsidRPr="00060B8B">
        <w:rPr>
          <w:rFonts w:ascii="Consolas" w:hAnsi="Consolas" w:cs="Consolas"/>
          <w:b/>
          <w:color w:val="000000"/>
          <w:sz w:val="28"/>
          <w:szCs w:val="28"/>
        </w:rPr>
        <w:t xml:space="preserve"> &gt;&gt;&gt; 32));</w:t>
      </w:r>
    </w:p>
    <w:p w:rsidR="008F5CBD" w:rsidRPr="00060B8B" w:rsidRDefault="008F5CBD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F5CBD" w:rsidRPr="00060B8B" w:rsidRDefault="009F58E1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60B8B">
        <w:rPr>
          <w:rFonts w:ascii="Consolas" w:hAnsi="Consolas" w:cs="Consolas"/>
          <w:color w:val="000000"/>
          <w:sz w:val="28"/>
          <w:szCs w:val="28"/>
        </w:rPr>
        <w:t xml:space="preserve">//For </w:t>
      </w:r>
      <w:proofErr w:type="spellStart"/>
      <w:r w:rsidRPr="00060B8B">
        <w:rPr>
          <w:rFonts w:ascii="Consolas" w:hAnsi="Consolas" w:cs="Consolas"/>
          <w:color w:val="000000"/>
          <w:sz w:val="28"/>
          <w:szCs w:val="28"/>
        </w:rPr>
        <w:t>enum</w:t>
      </w:r>
      <w:proofErr w:type="spellEnd"/>
    </w:p>
    <w:p w:rsidR="009F58E1" w:rsidRDefault="009F58E1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853F27">
        <w:rPr>
          <w:rFonts w:ascii="Consolas" w:hAnsi="Consolas" w:cs="Consolas"/>
          <w:b/>
          <w:sz w:val="28"/>
          <w:szCs w:val="28"/>
        </w:rPr>
        <w:t>result = prime * result + ((</w:t>
      </w:r>
      <w:proofErr w:type="spellStart"/>
      <w:r w:rsidRPr="00853F27">
        <w:rPr>
          <w:rFonts w:ascii="Consolas" w:hAnsi="Consolas" w:cs="Consolas"/>
          <w:b/>
          <w:sz w:val="28"/>
          <w:szCs w:val="28"/>
        </w:rPr>
        <w:t>enumType</w:t>
      </w:r>
      <w:proofErr w:type="spellEnd"/>
      <w:r w:rsidRPr="00853F27">
        <w:rPr>
          <w:rFonts w:ascii="Consolas" w:hAnsi="Consolas" w:cs="Consolas"/>
          <w:b/>
          <w:sz w:val="28"/>
          <w:szCs w:val="28"/>
        </w:rPr>
        <w:t xml:space="preserve"> == </w:t>
      </w:r>
      <w:r w:rsidRPr="00853F27">
        <w:rPr>
          <w:rFonts w:ascii="Consolas" w:hAnsi="Consolas" w:cs="Consolas"/>
          <w:b/>
          <w:bCs/>
          <w:sz w:val="28"/>
          <w:szCs w:val="28"/>
        </w:rPr>
        <w:t>null</w:t>
      </w:r>
      <w:proofErr w:type="gramStart"/>
      <w:r w:rsidRPr="00853F27">
        <w:rPr>
          <w:rFonts w:ascii="Consolas" w:hAnsi="Consolas" w:cs="Consolas"/>
          <w:b/>
          <w:sz w:val="28"/>
          <w:szCs w:val="28"/>
        </w:rPr>
        <w:t>) ?</w:t>
      </w:r>
      <w:proofErr w:type="gramEnd"/>
      <w:r w:rsidRPr="00853F27">
        <w:rPr>
          <w:rFonts w:ascii="Consolas" w:hAnsi="Consolas" w:cs="Consolas"/>
          <w:b/>
          <w:sz w:val="28"/>
          <w:szCs w:val="28"/>
        </w:rPr>
        <w:t xml:space="preserve"> </w:t>
      </w:r>
      <w:proofErr w:type="gramStart"/>
      <w:r w:rsidRPr="00853F27">
        <w:rPr>
          <w:rFonts w:ascii="Consolas" w:hAnsi="Consolas" w:cs="Consolas"/>
          <w:b/>
          <w:sz w:val="28"/>
          <w:szCs w:val="28"/>
        </w:rPr>
        <w:t>0 :</w:t>
      </w:r>
      <w:proofErr w:type="gramEnd"/>
      <w:r w:rsidRPr="00853F27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853F27">
        <w:rPr>
          <w:rFonts w:ascii="Consolas" w:hAnsi="Consolas" w:cs="Consolas"/>
          <w:b/>
          <w:sz w:val="28"/>
          <w:szCs w:val="28"/>
        </w:rPr>
        <w:t>enumType.hashCode</w:t>
      </w:r>
      <w:proofErr w:type="spellEnd"/>
      <w:r w:rsidRPr="00853F27">
        <w:rPr>
          <w:rFonts w:ascii="Consolas" w:hAnsi="Consolas" w:cs="Consolas"/>
          <w:b/>
          <w:sz w:val="28"/>
          <w:szCs w:val="28"/>
        </w:rPr>
        <w:t>());</w:t>
      </w:r>
    </w:p>
    <w:p w:rsidR="00853F27" w:rsidRDefault="00853F27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 xml:space="preserve">Always remember an </w:t>
      </w:r>
      <w:proofErr w:type="spellStart"/>
      <w:r>
        <w:rPr>
          <w:rFonts w:ascii="Consolas" w:hAnsi="Consolas" w:cs="Consolas"/>
          <w:b/>
          <w:sz w:val="28"/>
          <w:szCs w:val="28"/>
        </w:rPr>
        <w:t>enum</w:t>
      </w:r>
      <w:proofErr w:type="spellEnd"/>
      <w:r>
        <w:rPr>
          <w:rFonts w:ascii="Consolas" w:hAnsi="Consolas" w:cs="Consolas"/>
          <w:b/>
          <w:sz w:val="28"/>
          <w:szCs w:val="28"/>
        </w:rPr>
        <w:t xml:space="preserve"> gives a random value for </w:t>
      </w:r>
      <w:proofErr w:type="spellStart"/>
      <w:r>
        <w:rPr>
          <w:rFonts w:ascii="Consolas" w:hAnsi="Consolas" w:cs="Consolas"/>
          <w:b/>
          <w:sz w:val="28"/>
          <w:szCs w:val="28"/>
        </w:rPr>
        <w:t>hashcode</w:t>
      </w:r>
      <w:proofErr w:type="spellEnd"/>
      <w:r>
        <w:rPr>
          <w:rFonts w:ascii="Consolas" w:hAnsi="Consolas" w:cs="Consolas"/>
          <w:b/>
          <w:sz w:val="28"/>
          <w:szCs w:val="28"/>
        </w:rPr>
        <w:t>.</w:t>
      </w:r>
    </w:p>
    <w:p w:rsidR="00325CD4" w:rsidRPr="00853F27" w:rsidRDefault="00325CD4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53640D" w:rsidRPr="00060B8B" w:rsidRDefault="0053640D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0B8B">
        <w:rPr>
          <w:rFonts w:ascii="Consolas" w:hAnsi="Consolas" w:cs="Consolas"/>
          <w:sz w:val="28"/>
          <w:szCs w:val="28"/>
        </w:rPr>
        <w:t>//For float type value</w:t>
      </w:r>
    </w:p>
    <w:p w:rsidR="0053640D" w:rsidRPr="00325CD4" w:rsidRDefault="0053640D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325CD4">
        <w:rPr>
          <w:rFonts w:ascii="Consolas" w:hAnsi="Consolas" w:cs="Consolas"/>
          <w:b/>
          <w:sz w:val="28"/>
          <w:szCs w:val="28"/>
        </w:rPr>
        <w:t xml:space="preserve">result = prime * result + </w:t>
      </w:r>
      <w:proofErr w:type="spellStart"/>
      <w:r w:rsidRPr="00325CD4">
        <w:rPr>
          <w:rFonts w:ascii="Consolas" w:hAnsi="Consolas" w:cs="Consolas"/>
          <w:b/>
          <w:sz w:val="28"/>
          <w:szCs w:val="28"/>
        </w:rPr>
        <w:t>Float.</w:t>
      </w:r>
      <w:r w:rsidRPr="00325CD4">
        <w:rPr>
          <w:rFonts w:ascii="Consolas" w:hAnsi="Consolas" w:cs="Consolas"/>
          <w:b/>
          <w:i/>
          <w:iCs/>
          <w:sz w:val="28"/>
          <w:szCs w:val="28"/>
        </w:rPr>
        <w:t>floatToIntBits</w:t>
      </w:r>
      <w:proofErr w:type="spellEnd"/>
      <w:r w:rsidRPr="00325CD4">
        <w:rPr>
          <w:rFonts w:ascii="Consolas" w:hAnsi="Consolas" w:cs="Consolas"/>
          <w:b/>
          <w:sz w:val="28"/>
          <w:szCs w:val="28"/>
        </w:rPr>
        <w:t>(</w:t>
      </w:r>
      <w:proofErr w:type="spellStart"/>
      <w:r w:rsidRPr="00325CD4">
        <w:rPr>
          <w:rFonts w:ascii="Consolas" w:hAnsi="Consolas" w:cs="Consolas"/>
          <w:b/>
          <w:sz w:val="28"/>
          <w:szCs w:val="28"/>
        </w:rPr>
        <w:t>floatVal</w:t>
      </w:r>
      <w:proofErr w:type="spellEnd"/>
      <w:r w:rsidRPr="00325CD4">
        <w:rPr>
          <w:rFonts w:ascii="Consolas" w:hAnsi="Consolas" w:cs="Consolas"/>
          <w:b/>
          <w:sz w:val="28"/>
          <w:szCs w:val="28"/>
        </w:rPr>
        <w:t>);</w:t>
      </w:r>
    </w:p>
    <w:p w:rsidR="0053640D" w:rsidRDefault="0053640D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53F27" w:rsidRPr="00060B8B" w:rsidRDefault="00853F27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F2495" w:rsidRPr="00060B8B" w:rsidRDefault="00EF2495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0B8B">
        <w:rPr>
          <w:rFonts w:ascii="Consolas" w:hAnsi="Consolas" w:cs="Consolas"/>
          <w:sz w:val="28"/>
          <w:szCs w:val="28"/>
        </w:rPr>
        <w:t>//For long type value</w:t>
      </w:r>
    </w:p>
    <w:p w:rsidR="00EF2495" w:rsidRPr="00325CD4" w:rsidRDefault="00EF2495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325CD4">
        <w:rPr>
          <w:rFonts w:ascii="Consolas" w:hAnsi="Consolas" w:cs="Consolas"/>
          <w:b/>
          <w:sz w:val="28"/>
          <w:szCs w:val="28"/>
        </w:rPr>
        <w:t>result = prime * result + (</w:t>
      </w:r>
      <w:proofErr w:type="spellStart"/>
      <w:r w:rsidRPr="00325CD4">
        <w:rPr>
          <w:rFonts w:ascii="Consolas" w:hAnsi="Consolas" w:cs="Consolas"/>
          <w:b/>
          <w:bCs/>
          <w:sz w:val="28"/>
          <w:szCs w:val="28"/>
        </w:rPr>
        <w:t>int</w:t>
      </w:r>
      <w:proofErr w:type="spellEnd"/>
      <w:r w:rsidRPr="00325CD4">
        <w:rPr>
          <w:rFonts w:ascii="Consolas" w:hAnsi="Consolas" w:cs="Consolas"/>
          <w:b/>
          <w:sz w:val="28"/>
          <w:szCs w:val="28"/>
        </w:rPr>
        <w:t>) (</w:t>
      </w:r>
      <w:proofErr w:type="spellStart"/>
      <w:r w:rsidRPr="00325CD4">
        <w:rPr>
          <w:rFonts w:ascii="Consolas" w:hAnsi="Consolas" w:cs="Consolas"/>
          <w:b/>
          <w:sz w:val="28"/>
          <w:szCs w:val="28"/>
        </w:rPr>
        <w:t>longVal</w:t>
      </w:r>
      <w:proofErr w:type="spellEnd"/>
      <w:r w:rsidRPr="00325CD4">
        <w:rPr>
          <w:rFonts w:ascii="Consolas" w:hAnsi="Consolas" w:cs="Consolas"/>
          <w:b/>
          <w:sz w:val="28"/>
          <w:szCs w:val="28"/>
        </w:rPr>
        <w:t xml:space="preserve"> ^ (</w:t>
      </w:r>
      <w:proofErr w:type="spellStart"/>
      <w:r w:rsidRPr="00325CD4">
        <w:rPr>
          <w:rFonts w:ascii="Consolas" w:hAnsi="Consolas" w:cs="Consolas"/>
          <w:b/>
          <w:sz w:val="28"/>
          <w:szCs w:val="28"/>
        </w:rPr>
        <w:t>longVal</w:t>
      </w:r>
      <w:proofErr w:type="spellEnd"/>
      <w:r w:rsidRPr="00325CD4">
        <w:rPr>
          <w:rFonts w:ascii="Consolas" w:hAnsi="Consolas" w:cs="Consolas"/>
          <w:b/>
          <w:sz w:val="28"/>
          <w:szCs w:val="28"/>
        </w:rPr>
        <w:t xml:space="preserve"> &gt;&gt;&gt; 32));</w:t>
      </w:r>
    </w:p>
    <w:p w:rsidR="00EF2495" w:rsidRPr="00060B8B" w:rsidRDefault="00EF2495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F2495" w:rsidRPr="00060B8B" w:rsidRDefault="00E838EE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0B8B">
        <w:rPr>
          <w:rFonts w:ascii="Consolas" w:hAnsi="Consolas" w:cs="Consolas"/>
          <w:sz w:val="28"/>
          <w:szCs w:val="28"/>
        </w:rPr>
        <w:t>//For short type value</w:t>
      </w:r>
    </w:p>
    <w:p w:rsidR="00E838EE" w:rsidRPr="00325CD4" w:rsidRDefault="00E838EE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325CD4">
        <w:rPr>
          <w:rFonts w:ascii="Consolas" w:hAnsi="Consolas" w:cs="Consolas"/>
          <w:b/>
          <w:sz w:val="28"/>
          <w:szCs w:val="28"/>
        </w:rPr>
        <w:t xml:space="preserve">result = prime * result + </w:t>
      </w:r>
      <w:proofErr w:type="spellStart"/>
      <w:r w:rsidRPr="00325CD4">
        <w:rPr>
          <w:rFonts w:ascii="Consolas" w:hAnsi="Consolas" w:cs="Consolas"/>
          <w:b/>
          <w:sz w:val="28"/>
          <w:szCs w:val="28"/>
        </w:rPr>
        <w:t>shortVal</w:t>
      </w:r>
      <w:proofErr w:type="spellEnd"/>
      <w:r w:rsidRPr="00325CD4">
        <w:rPr>
          <w:rFonts w:ascii="Consolas" w:hAnsi="Consolas" w:cs="Consolas"/>
          <w:b/>
          <w:sz w:val="28"/>
          <w:szCs w:val="28"/>
        </w:rPr>
        <w:t>;</w:t>
      </w:r>
    </w:p>
    <w:p w:rsidR="00E838EE" w:rsidRPr="00060B8B" w:rsidRDefault="00E838EE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838EE" w:rsidRPr="00060B8B" w:rsidRDefault="00564A67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0B8B">
        <w:rPr>
          <w:rFonts w:ascii="Consolas" w:hAnsi="Consolas" w:cs="Consolas"/>
          <w:sz w:val="28"/>
          <w:szCs w:val="28"/>
        </w:rPr>
        <w:t xml:space="preserve">//For </w:t>
      </w:r>
      <w:proofErr w:type="gramStart"/>
      <w:r w:rsidRPr="00060B8B">
        <w:rPr>
          <w:rFonts w:ascii="Consolas" w:hAnsi="Consolas" w:cs="Consolas"/>
          <w:sz w:val="28"/>
          <w:szCs w:val="28"/>
        </w:rPr>
        <w:t>String[</w:t>
      </w:r>
      <w:proofErr w:type="gramEnd"/>
      <w:r w:rsidRPr="00060B8B">
        <w:rPr>
          <w:rFonts w:ascii="Consolas" w:hAnsi="Consolas" w:cs="Consolas"/>
          <w:sz w:val="28"/>
          <w:szCs w:val="28"/>
        </w:rPr>
        <w:t>]</w:t>
      </w:r>
    </w:p>
    <w:p w:rsidR="00564A67" w:rsidRPr="00325CD4" w:rsidRDefault="00564A67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spellStart"/>
      <w:r w:rsidRPr="00325CD4">
        <w:rPr>
          <w:rFonts w:ascii="Consolas" w:hAnsi="Consolas" w:cs="Consolas"/>
          <w:b/>
          <w:sz w:val="28"/>
          <w:szCs w:val="28"/>
        </w:rPr>
        <w:t>Arrays.</w:t>
      </w:r>
      <w:r w:rsidRPr="00325CD4">
        <w:rPr>
          <w:rFonts w:ascii="Consolas" w:hAnsi="Consolas" w:cs="Consolas"/>
          <w:b/>
          <w:i/>
          <w:iCs/>
          <w:sz w:val="28"/>
          <w:szCs w:val="28"/>
        </w:rPr>
        <w:t>hashCode</w:t>
      </w:r>
      <w:proofErr w:type="spellEnd"/>
      <w:r w:rsidRPr="00325CD4">
        <w:rPr>
          <w:rFonts w:ascii="Consolas" w:hAnsi="Consolas" w:cs="Consolas"/>
          <w:b/>
          <w:sz w:val="28"/>
          <w:szCs w:val="28"/>
        </w:rPr>
        <w:t>(</w:t>
      </w:r>
      <w:proofErr w:type="spellStart"/>
      <w:r w:rsidRPr="00325CD4">
        <w:rPr>
          <w:rFonts w:ascii="Consolas" w:hAnsi="Consolas" w:cs="Consolas"/>
          <w:b/>
          <w:sz w:val="28"/>
          <w:szCs w:val="28"/>
        </w:rPr>
        <w:t>strArrVal</w:t>
      </w:r>
      <w:proofErr w:type="spellEnd"/>
      <w:r w:rsidRPr="00325CD4">
        <w:rPr>
          <w:rFonts w:ascii="Consolas" w:hAnsi="Consolas" w:cs="Consolas"/>
          <w:b/>
          <w:sz w:val="28"/>
          <w:szCs w:val="28"/>
        </w:rPr>
        <w:t>);</w:t>
      </w:r>
    </w:p>
    <w:p w:rsidR="00564A67" w:rsidRPr="00060B8B" w:rsidRDefault="00564A67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4A67" w:rsidRPr="00060B8B" w:rsidRDefault="004953CA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0B8B">
        <w:rPr>
          <w:rFonts w:ascii="Consolas" w:hAnsi="Consolas" w:cs="Consolas"/>
          <w:sz w:val="28"/>
          <w:szCs w:val="28"/>
        </w:rPr>
        <w:t>//For String</w:t>
      </w:r>
    </w:p>
    <w:p w:rsidR="004953CA" w:rsidRDefault="004953CA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325CD4">
        <w:rPr>
          <w:rFonts w:ascii="Consolas" w:hAnsi="Consolas" w:cs="Consolas"/>
          <w:b/>
          <w:sz w:val="28"/>
          <w:szCs w:val="28"/>
        </w:rPr>
        <w:t>result = prime * result + ((</w:t>
      </w:r>
      <w:proofErr w:type="spellStart"/>
      <w:r w:rsidRPr="00325CD4">
        <w:rPr>
          <w:rFonts w:ascii="Consolas" w:hAnsi="Consolas" w:cs="Consolas"/>
          <w:b/>
          <w:sz w:val="28"/>
          <w:szCs w:val="28"/>
        </w:rPr>
        <w:t>stringVal</w:t>
      </w:r>
      <w:proofErr w:type="spellEnd"/>
      <w:r w:rsidRPr="00325CD4">
        <w:rPr>
          <w:rFonts w:ascii="Consolas" w:hAnsi="Consolas" w:cs="Consolas"/>
          <w:b/>
          <w:sz w:val="28"/>
          <w:szCs w:val="28"/>
        </w:rPr>
        <w:t xml:space="preserve"> == </w:t>
      </w:r>
      <w:r w:rsidRPr="00325CD4">
        <w:rPr>
          <w:rFonts w:ascii="Consolas" w:hAnsi="Consolas" w:cs="Consolas"/>
          <w:b/>
          <w:bCs/>
          <w:sz w:val="28"/>
          <w:szCs w:val="28"/>
        </w:rPr>
        <w:t>null</w:t>
      </w:r>
      <w:proofErr w:type="gramStart"/>
      <w:r w:rsidRPr="00325CD4">
        <w:rPr>
          <w:rFonts w:ascii="Consolas" w:hAnsi="Consolas" w:cs="Consolas"/>
          <w:b/>
          <w:sz w:val="28"/>
          <w:szCs w:val="28"/>
        </w:rPr>
        <w:t>) ?</w:t>
      </w:r>
      <w:proofErr w:type="gramEnd"/>
      <w:r w:rsidRPr="00325CD4">
        <w:rPr>
          <w:rFonts w:ascii="Consolas" w:hAnsi="Consolas" w:cs="Consolas"/>
          <w:b/>
          <w:sz w:val="28"/>
          <w:szCs w:val="28"/>
        </w:rPr>
        <w:t xml:space="preserve"> </w:t>
      </w:r>
      <w:proofErr w:type="gramStart"/>
      <w:r w:rsidRPr="00325CD4">
        <w:rPr>
          <w:rFonts w:ascii="Consolas" w:hAnsi="Consolas" w:cs="Consolas"/>
          <w:b/>
          <w:sz w:val="28"/>
          <w:szCs w:val="28"/>
        </w:rPr>
        <w:t>0 :</w:t>
      </w:r>
      <w:proofErr w:type="gramEnd"/>
      <w:r w:rsidRPr="00325CD4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325CD4">
        <w:rPr>
          <w:rFonts w:ascii="Consolas" w:hAnsi="Consolas" w:cs="Consolas"/>
          <w:b/>
          <w:sz w:val="28"/>
          <w:szCs w:val="28"/>
        </w:rPr>
        <w:t>stringVal.hashCode</w:t>
      </w:r>
      <w:proofErr w:type="spellEnd"/>
      <w:r w:rsidRPr="00325CD4">
        <w:rPr>
          <w:rFonts w:ascii="Consolas" w:hAnsi="Consolas" w:cs="Consolas"/>
          <w:b/>
          <w:sz w:val="28"/>
          <w:szCs w:val="28"/>
        </w:rPr>
        <w:t>());</w:t>
      </w:r>
    </w:p>
    <w:p w:rsidR="008D34C8" w:rsidRDefault="008D34C8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F17548" w:rsidRDefault="00F17548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//For Boolean</w:t>
      </w:r>
    </w:p>
    <w:p w:rsidR="00F17548" w:rsidRDefault="00F17548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325CD4">
        <w:rPr>
          <w:rFonts w:ascii="Consolas" w:hAnsi="Consolas" w:cs="Consolas"/>
          <w:b/>
          <w:sz w:val="28"/>
          <w:szCs w:val="28"/>
        </w:rPr>
        <w:t>result = prime * result +</w:t>
      </w:r>
      <w:r>
        <w:rPr>
          <w:rFonts w:ascii="Consolas" w:hAnsi="Consolas" w:cs="Consolas"/>
          <w:b/>
          <w:sz w:val="28"/>
          <w:szCs w:val="28"/>
        </w:rPr>
        <w:t xml:space="preserve"> (</w:t>
      </w:r>
      <w:proofErr w:type="spellStart"/>
      <w:proofErr w:type="gramStart"/>
      <w:r w:rsidR="00380865">
        <w:rPr>
          <w:rFonts w:ascii="Consolas" w:hAnsi="Consolas" w:cs="Consolas"/>
          <w:b/>
          <w:sz w:val="28"/>
          <w:szCs w:val="28"/>
        </w:rPr>
        <w:t>b</w:t>
      </w:r>
      <w:r>
        <w:rPr>
          <w:rFonts w:ascii="Consolas" w:hAnsi="Consolas" w:cs="Consolas"/>
          <w:b/>
          <w:sz w:val="28"/>
          <w:szCs w:val="28"/>
        </w:rPr>
        <w:t>oolean</w:t>
      </w:r>
      <w:proofErr w:type="spellEnd"/>
      <w:r>
        <w:rPr>
          <w:rFonts w:ascii="Consolas" w:hAnsi="Consolas" w:cs="Consolas"/>
          <w:b/>
          <w:sz w:val="28"/>
          <w:szCs w:val="28"/>
        </w:rPr>
        <w:t xml:space="preserve"> ?</w:t>
      </w:r>
      <w:proofErr w:type="gramEnd"/>
      <w:r>
        <w:rPr>
          <w:rFonts w:ascii="Consolas" w:hAnsi="Consolas" w:cs="Consolas"/>
          <w:b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sz w:val="28"/>
          <w:szCs w:val="28"/>
        </w:rPr>
        <w:t>1231 :</w:t>
      </w:r>
      <w:proofErr w:type="gramEnd"/>
      <w:r>
        <w:rPr>
          <w:rFonts w:ascii="Consolas" w:hAnsi="Consolas" w:cs="Consolas"/>
          <w:b/>
          <w:sz w:val="28"/>
          <w:szCs w:val="28"/>
        </w:rPr>
        <w:t xml:space="preserve"> 1237);</w:t>
      </w:r>
    </w:p>
    <w:p w:rsidR="008D34C8" w:rsidRPr="008D34C8" w:rsidRDefault="008D34C8" w:rsidP="008D34C8">
      <w:pPr>
        <w:pStyle w:val="Heading1"/>
        <w:rPr>
          <w:b/>
          <w:u w:val="single"/>
        </w:rPr>
      </w:pPr>
      <w:r w:rsidRPr="008D34C8">
        <w:rPr>
          <w:b/>
          <w:u w:val="single"/>
        </w:rPr>
        <w:t xml:space="preserve">Key Points for </w:t>
      </w:r>
      <w:proofErr w:type="gramStart"/>
      <w:r w:rsidRPr="008D34C8">
        <w:rPr>
          <w:b/>
          <w:u w:val="single"/>
        </w:rPr>
        <w:t>equals(</w:t>
      </w:r>
      <w:proofErr w:type="gramEnd"/>
      <w:r w:rsidRPr="008D34C8">
        <w:rPr>
          <w:b/>
          <w:u w:val="single"/>
        </w:rPr>
        <w:t>)</w:t>
      </w:r>
    </w:p>
    <w:p w:rsidR="0053640D" w:rsidRDefault="0053640D" w:rsidP="0040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4C8" w:rsidRDefault="008D34C8" w:rsidP="008D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72708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72708">
        <w:rPr>
          <w:rFonts w:ascii="Consolas" w:hAnsi="Consolas" w:cs="Consolas"/>
          <w:color w:val="000000"/>
          <w:sz w:val="24"/>
          <w:szCs w:val="24"/>
        </w:rPr>
        <w:t>equals(</w:t>
      </w:r>
      <w:proofErr w:type="gramEnd"/>
      <w:r w:rsidRPr="00572708">
        <w:rPr>
          <w:rFonts w:ascii="Consolas" w:hAnsi="Consolas" w:cs="Consolas"/>
          <w:color w:val="000000"/>
          <w:sz w:val="24"/>
          <w:szCs w:val="24"/>
        </w:rPr>
        <w:t xml:space="preserve">Object </w:t>
      </w:r>
      <w:proofErr w:type="spellStart"/>
      <w:r w:rsidRPr="00572708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572708">
        <w:rPr>
          <w:rFonts w:ascii="Consolas" w:hAnsi="Consolas" w:cs="Consolas"/>
          <w:color w:val="000000"/>
          <w:sz w:val="24"/>
          <w:szCs w:val="24"/>
        </w:rPr>
        <w:t>) {</w:t>
      </w:r>
    </w:p>
    <w:p w:rsidR="001B72B2" w:rsidRDefault="001B72B2" w:rsidP="008D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B72B2" w:rsidRPr="000A4124" w:rsidRDefault="001B72B2" w:rsidP="008D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0A4124">
        <w:rPr>
          <w:rFonts w:ascii="Consolas" w:hAnsi="Consolas" w:cs="Consolas"/>
          <w:b/>
          <w:color w:val="000000"/>
          <w:sz w:val="24"/>
          <w:szCs w:val="24"/>
          <w:u w:val="single"/>
        </w:rPr>
        <w:t>Always do the first operation</w:t>
      </w:r>
    </w:p>
    <w:p w:rsidR="00520212" w:rsidRDefault="00520212" w:rsidP="008D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20212" w:rsidRPr="00E95CCF" w:rsidRDefault="00520212" w:rsidP="005202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E95CCF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E95CCF">
        <w:rPr>
          <w:rFonts w:ascii="Consolas" w:hAnsi="Consolas" w:cs="Consolas"/>
          <w:b/>
          <w:color w:val="000000"/>
          <w:sz w:val="28"/>
          <w:szCs w:val="28"/>
        </w:rPr>
        <w:t xml:space="preserve"> (</w:t>
      </w:r>
      <w:r w:rsidRPr="00E95CC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E95CCF">
        <w:rPr>
          <w:rFonts w:ascii="Consolas" w:hAnsi="Consolas" w:cs="Consolas"/>
          <w:b/>
          <w:color w:val="000000"/>
          <w:sz w:val="28"/>
          <w:szCs w:val="28"/>
        </w:rPr>
        <w:t xml:space="preserve"> == </w:t>
      </w:r>
      <w:proofErr w:type="spellStart"/>
      <w:r w:rsidRPr="00E95CCF">
        <w:rPr>
          <w:rFonts w:ascii="Consolas" w:hAnsi="Consolas" w:cs="Consolas"/>
          <w:b/>
          <w:color w:val="6A3E3E"/>
          <w:sz w:val="28"/>
          <w:szCs w:val="28"/>
        </w:rPr>
        <w:t>obj</w:t>
      </w:r>
      <w:proofErr w:type="spellEnd"/>
      <w:r w:rsidRPr="00E95CCF">
        <w:rPr>
          <w:rFonts w:ascii="Consolas" w:hAnsi="Consolas" w:cs="Consolas"/>
          <w:b/>
          <w:color w:val="000000"/>
          <w:sz w:val="28"/>
          <w:szCs w:val="28"/>
        </w:rPr>
        <w:t xml:space="preserve">) </w:t>
      </w:r>
      <w:r w:rsidRPr="00E95CCF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E95CCF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E95CCF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E95CCF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E95CCF" w:rsidRPr="00E95CCF" w:rsidRDefault="00E95CCF" w:rsidP="00E9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520212" w:rsidRPr="00E95CCF" w:rsidRDefault="00520212" w:rsidP="005202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E95CCF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E95CCF">
        <w:rPr>
          <w:rFonts w:ascii="Consolas" w:hAnsi="Consolas" w:cs="Consolas"/>
          <w:b/>
          <w:color w:val="000000"/>
          <w:sz w:val="28"/>
          <w:szCs w:val="28"/>
        </w:rPr>
        <w:t xml:space="preserve"> (</w:t>
      </w:r>
      <w:proofErr w:type="spellStart"/>
      <w:r w:rsidRPr="00E95CCF">
        <w:rPr>
          <w:rFonts w:ascii="Consolas" w:hAnsi="Consolas" w:cs="Consolas"/>
          <w:b/>
          <w:color w:val="6A3E3E"/>
          <w:sz w:val="28"/>
          <w:szCs w:val="28"/>
        </w:rPr>
        <w:t>obj</w:t>
      </w:r>
      <w:proofErr w:type="spellEnd"/>
      <w:r w:rsidRPr="00E95CCF">
        <w:rPr>
          <w:rFonts w:ascii="Consolas" w:hAnsi="Consolas" w:cs="Consolas"/>
          <w:b/>
          <w:color w:val="000000"/>
          <w:sz w:val="28"/>
          <w:szCs w:val="28"/>
        </w:rPr>
        <w:t xml:space="preserve"> == </w:t>
      </w:r>
      <w:r w:rsidRPr="00E95CCF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E95CCF">
        <w:rPr>
          <w:rFonts w:ascii="Consolas" w:hAnsi="Consolas" w:cs="Consolas"/>
          <w:b/>
          <w:color w:val="000000"/>
          <w:sz w:val="28"/>
          <w:szCs w:val="28"/>
        </w:rPr>
        <w:t xml:space="preserve">) </w:t>
      </w:r>
      <w:r w:rsidRPr="00E95CCF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E95CCF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E95CCF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E95CCF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E95CCF" w:rsidRPr="00E95CCF" w:rsidRDefault="00E95CCF" w:rsidP="00E9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520212" w:rsidRPr="00E95CCF" w:rsidRDefault="00520212" w:rsidP="005202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E95CCF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E95CCF">
        <w:rPr>
          <w:rFonts w:ascii="Consolas" w:hAnsi="Consolas" w:cs="Consolas"/>
          <w:b/>
          <w:color w:val="000000"/>
          <w:sz w:val="28"/>
          <w:szCs w:val="28"/>
        </w:rPr>
        <w:t xml:space="preserve"> (</w:t>
      </w:r>
      <w:proofErr w:type="spellStart"/>
      <w:proofErr w:type="gramStart"/>
      <w:r w:rsidRPr="00E95CCF">
        <w:rPr>
          <w:rFonts w:ascii="Consolas" w:hAnsi="Consolas" w:cs="Consolas"/>
          <w:b/>
          <w:color w:val="000000"/>
          <w:sz w:val="28"/>
          <w:szCs w:val="28"/>
        </w:rPr>
        <w:t>getClass</w:t>
      </w:r>
      <w:proofErr w:type="spellEnd"/>
      <w:r w:rsidRPr="00E95CCF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Pr="00E95CCF">
        <w:rPr>
          <w:rFonts w:ascii="Consolas" w:hAnsi="Consolas" w:cs="Consolas"/>
          <w:b/>
          <w:color w:val="000000"/>
          <w:sz w:val="28"/>
          <w:szCs w:val="28"/>
        </w:rPr>
        <w:t xml:space="preserve">) != </w:t>
      </w:r>
      <w:proofErr w:type="spellStart"/>
      <w:r w:rsidRPr="00E95CCF">
        <w:rPr>
          <w:rFonts w:ascii="Consolas" w:hAnsi="Consolas" w:cs="Consolas"/>
          <w:b/>
          <w:color w:val="6A3E3E"/>
          <w:sz w:val="28"/>
          <w:szCs w:val="28"/>
        </w:rPr>
        <w:t>obj</w:t>
      </w:r>
      <w:r w:rsidRPr="00E95CCF">
        <w:rPr>
          <w:rFonts w:ascii="Consolas" w:hAnsi="Consolas" w:cs="Consolas"/>
          <w:b/>
          <w:color w:val="000000"/>
          <w:sz w:val="28"/>
          <w:szCs w:val="28"/>
        </w:rPr>
        <w:t>.getClass</w:t>
      </w:r>
      <w:proofErr w:type="spellEnd"/>
      <w:r w:rsidRPr="00E95CCF">
        <w:rPr>
          <w:rFonts w:ascii="Consolas" w:hAnsi="Consolas" w:cs="Consolas"/>
          <w:b/>
          <w:color w:val="000000"/>
          <w:sz w:val="28"/>
          <w:szCs w:val="28"/>
        </w:rPr>
        <w:t xml:space="preserve">()) </w:t>
      </w:r>
      <w:r w:rsidRPr="00E95CCF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E95CCF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E95CCF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E95CCF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520212" w:rsidRPr="00E95CCF" w:rsidRDefault="00520212" w:rsidP="00E95C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E010BD" w:rsidRPr="00572708" w:rsidRDefault="00E010BD" w:rsidP="008D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3AF1" w:rsidRPr="00FC2D10" w:rsidRDefault="00B03AF1" w:rsidP="008D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FC2D10">
        <w:rPr>
          <w:rFonts w:ascii="Consolas" w:hAnsi="Consolas" w:cs="Consolas"/>
          <w:b/>
          <w:color w:val="000000"/>
          <w:sz w:val="24"/>
          <w:szCs w:val="24"/>
          <w:u w:val="single"/>
        </w:rPr>
        <w:t>Second try to compare each field</w:t>
      </w:r>
    </w:p>
    <w:p w:rsidR="00E010BD" w:rsidRPr="00572708" w:rsidRDefault="008D34C8" w:rsidP="008D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2708">
        <w:rPr>
          <w:rFonts w:ascii="Consolas" w:hAnsi="Consolas" w:cs="Consolas"/>
          <w:color w:val="000000"/>
          <w:sz w:val="24"/>
          <w:szCs w:val="24"/>
        </w:rPr>
        <w:tab/>
      </w:r>
      <w:r w:rsidRPr="00572708">
        <w:rPr>
          <w:rFonts w:ascii="Consolas" w:hAnsi="Consolas" w:cs="Consolas"/>
          <w:color w:val="000000"/>
          <w:sz w:val="24"/>
          <w:szCs w:val="24"/>
        </w:rPr>
        <w:tab/>
      </w:r>
    </w:p>
    <w:p w:rsidR="00FC2D10" w:rsidRPr="00C7762B" w:rsidRDefault="00FC2D10" w:rsidP="00FC2D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2D10">
        <w:rPr>
          <w:rFonts w:ascii="Consolas" w:hAnsi="Consolas" w:cs="Consolas"/>
          <w:color w:val="000000"/>
          <w:sz w:val="24"/>
          <w:szCs w:val="24"/>
        </w:rPr>
        <w:t xml:space="preserve">Employee other = (Employee) </w:t>
      </w:r>
      <w:proofErr w:type="spellStart"/>
      <w:r w:rsidRPr="00FC2D10">
        <w:rPr>
          <w:rFonts w:ascii="Consolas" w:hAnsi="Consolas" w:cs="Consolas"/>
          <w:color w:val="000000"/>
          <w:sz w:val="24"/>
          <w:szCs w:val="24"/>
        </w:rPr>
        <w:t>obj</w:t>
      </w:r>
      <w:proofErr w:type="spellEnd"/>
      <w:r w:rsidRPr="00FC2D10">
        <w:rPr>
          <w:rFonts w:ascii="Consolas" w:hAnsi="Consolas" w:cs="Consolas"/>
          <w:color w:val="000000"/>
          <w:sz w:val="24"/>
          <w:szCs w:val="24"/>
        </w:rPr>
        <w:t>;</w:t>
      </w:r>
    </w:p>
    <w:p w:rsidR="00C7762B" w:rsidRPr="00FC2D10" w:rsidRDefault="00C7762B" w:rsidP="00C776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53ED2" w:rsidRDefault="00B53ED2" w:rsidP="00B53E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For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byte[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</w:t>
      </w:r>
    </w:p>
    <w:p w:rsidR="00B53ED2" w:rsidRPr="00C5161D" w:rsidRDefault="00B53ED2" w:rsidP="00B53ED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5161D">
        <w:rPr>
          <w:rFonts w:ascii="Consolas" w:hAnsi="Consolas" w:cs="Consolas"/>
          <w:b/>
          <w:color w:val="000000"/>
          <w:sz w:val="24"/>
          <w:szCs w:val="24"/>
        </w:rPr>
        <w:t xml:space="preserve">if </w:t>
      </w:r>
      <w:proofErr w:type="gramStart"/>
      <w:r w:rsidRPr="00C5161D">
        <w:rPr>
          <w:rFonts w:ascii="Consolas" w:hAnsi="Consolas" w:cs="Consolas"/>
          <w:b/>
          <w:color w:val="000000"/>
          <w:sz w:val="24"/>
          <w:szCs w:val="24"/>
        </w:rPr>
        <w:t>(!</w:t>
      </w:r>
      <w:proofErr w:type="spellStart"/>
      <w:r w:rsidRPr="00C5161D">
        <w:rPr>
          <w:rFonts w:ascii="Consolas" w:hAnsi="Consolas" w:cs="Consolas"/>
          <w:b/>
          <w:color w:val="000000"/>
          <w:sz w:val="24"/>
          <w:szCs w:val="24"/>
        </w:rPr>
        <w:t>Arrays.equals</w:t>
      </w:r>
      <w:proofErr w:type="spellEnd"/>
      <w:proofErr w:type="gramEnd"/>
      <w:r w:rsidRPr="00C5161D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r w:rsidRPr="00C5161D">
        <w:rPr>
          <w:rFonts w:ascii="Consolas" w:hAnsi="Consolas" w:cs="Consolas"/>
          <w:b/>
          <w:color w:val="000000"/>
          <w:sz w:val="24"/>
          <w:szCs w:val="24"/>
        </w:rPr>
        <w:t>byteArrVal</w:t>
      </w:r>
      <w:proofErr w:type="spellEnd"/>
      <w:r w:rsidRPr="00C5161D">
        <w:rPr>
          <w:rFonts w:ascii="Consolas" w:hAnsi="Consolas" w:cs="Consolas"/>
          <w:b/>
          <w:color w:val="000000"/>
          <w:sz w:val="24"/>
          <w:szCs w:val="24"/>
        </w:rPr>
        <w:t xml:space="preserve">, </w:t>
      </w:r>
      <w:proofErr w:type="spellStart"/>
      <w:r w:rsidRPr="00C5161D">
        <w:rPr>
          <w:rFonts w:ascii="Consolas" w:hAnsi="Consolas" w:cs="Consolas"/>
          <w:b/>
          <w:color w:val="000000"/>
          <w:sz w:val="24"/>
          <w:szCs w:val="24"/>
        </w:rPr>
        <w:t>other.byteArrVal</w:t>
      </w:r>
      <w:proofErr w:type="spellEnd"/>
      <w:r w:rsidRPr="00C5161D">
        <w:rPr>
          <w:rFonts w:ascii="Consolas" w:hAnsi="Consolas" w:cs="Consolas"/>
          <w:b/>
          <w:color w:val="000000"/>
          <w:sz w:val="24"/>
          <w:szCs w:val="24"/>
        </w:rPr>
        <w:t>)) return false;</w:t>
      </w:r>
      <w:r w:rsidR="008D34C8" w:rsidRPr="00C5161D">
        <w:rPr>
          <w:rFonts w:ascii="Consolas" w:hAnsi="Consolas" w:cs="Consolas"/>
          <w:b/>
          <w:color w:val="000000"/>
          <w:sz w:val="24"/>
          <w:szCs w:val="24"/>
        </w:rPr>
        <w:tab/>
      </w:r>
    </w:p>
    <w:p w:rsidR="00C7762B" w:rsidRPr="00B53ED2" w:rsidRDefault="00C7762B" w:rsidP="00B53ED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53ED2" w:rsidRDefault="00B53ED2" w:rsidP="00B53E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For byte value </w:t>
      </w:r>
    </w:p>
    <w:p w:rsidR="00E010BD" w:rsidRPr="00C5161D" w:rsidRDefault="00B53ED2" w:rsidP="00B53ED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5161D">
        <w:rPr>
          <w:rFonts w:ascii="Consolas" w:hAnsi="Consolas" w:cs="Consolas"/>
          <w:b/>
          <w:color w:val="000000"/>
          <w:sz w:val="24"/>
          <w:szCs w:val="24"/>
        </w:rPr>
        <w:t>if (</w:t>
      </w:r>
      <w:proofErr w:type="spellStart"/>
      <w:proofErr w:type="gramStart"/>
      <w:r w:rsidRPr="00C5161D">
        <w:rPr>
          <w:rFonts w:ascii="Consolas" w:hAnsi="Consolas" w:cs="Consolas"/>
          <w:b/>
          <w:color w:val="000000"/>
          <w:sz w:val="24"/>
          <w:szCs w:val="24"/>
        </w:rPr>
        <w:t>byteVal</w:t>
      </w:r>
      <w:proofErr w:type="spellEnd"/>
      <w:r w:rsidRPr="00C5161D">
        <w:rPr>
          <w:rFonts w:ascii="Consolas" w:hAnsi="Consolas" w:cs="Consolas"/>
          <w:b/>
          <w:color w:val="000000"/>
          <w:sz w:val="24"/>
          <w:szCs w:val="24"/>
        </w:rPr>
        <w:t xml:space="preserve"> !</w:t>
      </w:r>
      <w:proofErr w:type="gramEnd"/>
      <w:r w:rsidRPr="00C5161D">
        <w:rPr>
          <w:rFonts w:ascii="Consolas" w:hAnsi="Consolas" w:cs="Consolas"/>
          <w:b/>
          <w:color w:val="000000"/>
          <w:sz w:val="24"/>
          <w:szCs w:val="24"/>
        </w:rPr>
        <w:t xml:space="preserve">= </w:t>
      </w:r>
      <w:proofErr w:type="spellStart"/>
      <w:r w:rsidRPr="00C5161D">
        <w:rPr>
          <w:rFonts w:ascii="Consolas" w:hAnsi="Consolas" w:cs="Consolas"/>
          <w:b/>
          <w:color w:val="000000"/>
          <w:sz w:val="24"/>
          <w:szCs w:val="24"/>
        </w:rPr>
        <w:t>other.byteVal</w:t>
      </w:r>
      <w:proofErr w:type="spellEnd"/>
      <w:r w:rsidRPr="00C5161D">
        <w:rPr>
          <w:rFonts w:ascii="Consolas" w:hAnsi="Consolas" w:cs="Consolas"/>
          <w:b/>
          <w:color w:val="000000"/>
          <w:sz w:val="24"/>
          <w:szCs w:val="24"/>
        </w:rPr>
        <w:t>) return false;</w:t>
      </w:r>
      <w:r w:rsidR="008D34C8" w:rsidRPr="00C5161D">
        <w:rPr>
          <w:rFonts w:ascii="Consolas" w:hAnsi="Consolas" w:cs="Consolas"/>
          <w:b/>
          <w:color w:val="000000"/>
          <w:sz w:val="24"/>
          <w:szCs w:val="24"/>
        </w:rPr>
        <w:tab/>
      </w:r>
    </w:p>
    <w:p w:rsidR="00C7762B" w:rsidRDefault="00C7762B" w:rsidP="00B53ED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75A35" w:rsidRDefault="00D75A35" w:rsidP="00D75A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For char type value </w:t>
      </w:r>
    </w:p>
    <w:p w:rsidR="005E65CF" w:rsidRPr="00C5161D" w:rsidRDefault="00D75A35" w:rsidP="00D75A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5161D">
        <w:rPr>
          <w:rFonts w:ascii="Consolas" w:hAnsi="Consolas" w:cs="Consolas"/>
          <w:b/>
          <w:color w:val="000000"/>
          <w:sz w:val="24"/>
          <w:szCs w:val="24"/>
        </w:rPr>
        <w:t>if (</w:t>
      </w:r>
      <w:proofErr w:type="spellStart"/>
      <w:proofErr w:type="gramStart"/>
      <w:r w:rsidRPr="00C5161D">
        <w:rPr>
          <w:rFonts w:ascii="Consolas" w:hAnsi="Consolas" w:cs="Consolas"/>
          <w:b/>
          <w:color w:val="000000"/>
          <w:sz w:val="24"/>
          <w:szCs w:val="24"/>
        </w:rPr>
        <w:t>ch</w:t>
      </w:r>
      <w:proofErr w:type="spellEnd"/>
      <w:r w:rsidRPr="00C5161D">
        <w:rPr>
          <w:rFonts w:ascii="Consolas" w:hAnsi="Consolas" w:cs="Consolas"/>
          <w:b/>
          <w:color w:val="000000"/>
          <w:sz w:val="24"/>
          <w:szCs w:val="24"/>
        </w:rPr>
        <w:t xml:space="preserve"> !</w:t>
      </w:r>
      <w:proofErr w:type="gramEnd"/>
      <w:r w:rsidRPr="00C5161D">
        <w:rPr>
          <w:rFonts w:ascii="Consolas" w:hAnsi="Consolas" w:cs="Consolas"/>
          <w:b/>
          <w:color w:val="000000"/>
          <w:sz w:val="24"/>
          <w:szCs w:val="24"/>
        </w:rPr>
        <w:t>= other.ch) return false;</w:t>
      </w:r>
    </w:p>
    <w:p w:rsidR="00C7762B" w:rsidRDefault="00C7762B" w:rsidP="00D75A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09EC" w:rsidRDefault="000D09EC" w:rsidP="000D09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For double type value </w:t>
      </w:r>
    </w:p>
    <w:p w:rsidR="000D09EC" w:rsidRPr="0083596E" w:rsidRDefault="0083596E" w:rsidP="0083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83596E">
        <w:rPr>
          <w:rFonts w:ascii="Consolas" w:hAnsi="Consolas" w:cs="Consolas"/>
          <w:b/>
          <w:color w:val="000000"/>
          <w:sz w:val="24"/>
          <w:szCs w:val="24"/>
        </w:rPr>
        <w:t>if</w:t>
      </w:r>
      <w:r w:rsidR="000D09EC" w:rsidRPr="0083596E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r w:rsidR="000D09EC" w:rsidRPr="0083596E">
        <w:rPr>
          <w:rFonts w:ascii="Consolas" w:hAnsi="Consolas" w:cs="Consolas"/>
          <w:b/>
          <w:color w:val="000000"/>
          <w:sz w:val="24"/>
          <w:szCs w:val="24"/>
        </w:rPr>
        <w:t>Double.doubleToLongBits</w:t>
      </w:r>
      <w:proofErr w:type="spellEnd"/>
      <w:r w:rsidR="000D09EC" w:rsidRPr="0083596E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r w:rsidR="000D09EC" w:rsidRPr="0083596E">
        <w:rPr>
          <w:rFonts w:ascii="Consolas" w:hAnsi="Consolas" w:cs="Consolas"/>
          <w:b/>
          <w:color w:val="000000"/>
          <w:sz w:val="24"/>
          <w:szCs w:val="24"/>
        </w:rPr>
        <w:t>doubleVal</w:t>
      </w:r>
      <w:proofErr w:type="spellEnd"/>
      <w:proofErr w:type="gramStart"/>
      <w:r w:rsidR="000D09EC" w:rsidRPr="0083596E">
        <w:rPr>
          <w:rFonts w:ascii="Consolas" w:hAnsi="Consolas" w:cs="Consolas"/>
          <w:b/>
          <w:color w:val="000000"/>
          <w:sz w:val="24"/>
          <w:szCs w:val="24"/>
        </w:rPr>
        <w:t>) !</w:t>
      </w:r>
      <w:proofErr w:type="gramEnd"/>
      <w:r w:rsidR="000D09EC" w:rsidRPr="0083596E">
        <w:rPr>
          <w:rFonts w:ascii="Consolas" w:hAnsi="Consolas" w:cs="Consolas"/>
          <w:b/>
          <w:color w:val="000000"/>
          <w:sz w:val="24"/>
          <w:szCs w:val="24"/>
        </w:rPr>
        <w:t xml:space="preserve">= </w:t>
      </w:r>
      <w:proofErr w:type="spellStart"/>
      <w:r w:rsidR="000D09EC" w:rsidRPr="0083596E">
        <w:rPr>
          <w:rFonts w:ascii="Consolas" w:hAnsi="Consolas" w:cs="Consolas"/>
          <w:b/>
          <w:color w:val="000000"/>
          <w:sz w:val="24"/>
          <w:szCs w:val="24"/>
        </w:rPr>
        <w:t>Double.doubleToLongBits</w:t>
      </w:r>
      <w:proofErr w:type="spellEnd"/>
      <w:r w:rsidR="000D09EC" w:rsidRPr="0083596E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r w:rsidR="000D09EC" w:rsidRPr="0083596E">
        <w:rPr>
          <w:rFonts w:ascii="Consolas" w:hAnsi="Consolas" w:cs="Consolas"/>
          <w:b/>
          <w:color w:val="000000"/>
          <w:sz w:val="24"/>
          <w:szCs w:val="24"/>
        </w:rPr>
        <w:t>other.doubleVal</w:t>
      </w:r>
      <w:proofErr w:type="spellEnd"/>
      <w:r w:rsidR="000D09EC" w:rsidRPr="0083596E">
        <w:rPr>
          <w:rFonts w:ascii="Consolas" w:hAnsi="Consolas" w:cs="Consolas"/>
          <w:b/>
          <w:color w:val="000000"/>
          <w:sz w:val="24"/>
          <w:szCs w:val="24"/>
        </w:rPr>
        <w:t>))</w:t>
      </w:r>
    </w:p>
    <w:p w:rsidR="00D75A35" w:rsidRPr="00C5161D" w:rsidRDefault="000D09EC" w:rsidP="000D09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5161D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5161D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5161D">
        <w:rPr>
          <w:rFonts w:ascii="Consolas" w:hAnsi="Consolas" w:cs="Consolas"/>
          <w:b/>
          <w:color w:val="000000"/>
          <w:sz w:val="24"/>
          <w:szCs w:val="24"/>
        </w:rPr>
        <w:tab/>
        <w:t>return false;</w:t>
      </w:r>
    </w:p>
    <w:p w:rsidR="00C7762B" w:rsidRDefault="00C7762B" w:rsidP="000D09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7762B" w:rsidRDefault="00C7762B" w:rsidP="000D09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5092B" w:rsidRDefault="00E5092B" w:rsidP="000D09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7762B" w:rsidRDefault="00C7762B" w:rsidP="000D09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2562A" w:rsidRDefault="0062562A" w:rsidP="006256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For float type value </w:t>
      </w:r>
    </w:p>
    <w:p w:rsidR="0062562A" w:rsidRPr="00C5161D" w:rsidRDefault="00405889" w:rsidP="0062562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if</w:t>
      </w:r>
      <w:r w:rsidR="0062562A" w:rsidRPr="00C5161D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r w:rsidR="0062562A" w:rsidRPr="00C5161D">
        <w:rPr>
          <w:rFonts w:ascii="Consolas" w:hAnsi="Consolas" w:cs="Consolas"/>
          <w:b/>
          <w:color w:val="000000"/>
          <w:sz w:val="24"/>
          <w:szCs w:val="24"/>
        </w:rPr>
        <w:t>Float.floatToIntBits</w:t>
      </w:r>
      <w:proofErr w:type="spellEnd"/>
      <w:r w:rsidR="0062562A" w:rsidRPr="00C5161D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r w:rsidR="0062562A" w:rsidRPr="00C5161D">
        <w:rPr>
          <w:rFonts w:ascii="Consolas" w:hAnsi="Consolas" w:cs="Consolas"/>
          <w:b/>
          <w:color w:val="000000"/>
          <w:sz w:val="24"/>
          <w:szCs w:val="24"/>
        </w:rPr>
        <w:t>floatVal</w:t>
      </w:r>
      <w:proofErr w:type="spellEnd"/>
      <w:proofErr w:type="gramStart"/>
      <w:r w:rsidR="0062562A" w:rsidRPr="00C5161D">
        <w:rPr>
          <w:rFonts w:ascii="Consolas" w:hAnsi="Consolas" w:cs="Consolas"/>
          <w:b/>
          <w:color w:val="000000"/>
          <w:sz w:val="24"/>
          <w:szCs w:val="24"/>
        </w:rPr>
        <w:t>) !</w:t>
      </w:r>
      <w:proofErr w:type="gramEnd"/>
      <w:r w:rsidR="0062562A" w:rsidRPr="00C5161D">
        <w:rPr>
          <w:rFonts w:ascii="Consolas" w:hAnsi="Consolas" w:cs="Consolas"/>
          <w:b/>
          <w:color w:val="000000"/>
          <w:sz w:val="24"/>
          <w:szCs w:val="24"/>
        </w:rPr>
        <w:t xml:space="preserve">= </w:t>
      </w:r>
      <w:proofErr w:type="spellStart"/>
      <w:r w:rsidR="0062562A" w:rsidRPr="00C5161D">
        <w:rPr>
          <w:rFonts w:ascii="Consolas" w:hAnsi="Consolas" w:cs="Consolas"/>
          <w:b/>
          <w:color w:val="000000"/>
          <w:sz w:val="24"/>
          <w:szCs w:val="24"/>
        </w:rPr>
        <w:t>Float.floatToIntBits</w:t>
      </w:r>
      <w:proofErr w:type="spellEnd"/>
      <w:r w:rsidR="0062562A" w:rsidRPr="00C5161D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r w:rsidR="0062562A" w:rsidRPr="00C5161D">
        <w:rPr>
          <w:rFonts w:ascii="Consolas" w:hAnsi="Consolas" w:cs="Consolas"/>
          <w:b/>
          <w:color w:val="000000"/>
          <w:sz w:val="24"/>
          <w:szCs w:val="24"/>
        </w:rPr>
        <w:t>other.floatVal</w:t>
      </w:r>
      <w:proofErr w:type="spellEnd"/>
      <w:r w:rsidR="0062562A" w:rsidRPr="00C5161D">
        <w:rPr>
          <w:rFonts w:ascii="Consolas" w:hAnsi="Consolas" w:cs="Consolas"/>
          <w:b/>
          <w:color w:val="000000"/>
          <w:sz w:val="24"/>
          <w:szCs w:val="24"/>
        </w:rPr>
        <w:t>))</w:t>
      </w:r>
    </w:p>
    <w:p w:rsidR="000D09EC" w:rsidRPr="00C5161D" w:rsidRDefault="0062562A" w:rsidP="0062562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5161D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5161D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5161D">
        <w:rPr>
          <w:rFonts w:ascii="Consolas" w:hAnsi="Consolas" w:cs="Consolas"/>
          <w:b/>
          <w:color w:val="000000"/>
          <w:sz w:val="24"/>
          <w:szCs w:val="24"/>
        </w:rPr>
        <w:tab/>
        <w:t>return false;</w:t>
      </w:r>
    </w:p>
    <w:p w:rsidR="001C1946" w:rsidRDefault="001C1946" w:rsidP="001C19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type </w:t>
      </w:r>
    </w:p>
    <w:p w:rsidR="0062562A" w:rsidRDefault="001C1946" w:rsidP="001C19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5161D">
        <w:rPr>
          <w:rFonts w:ascii="Consolas" w:hAnsi="Consolas" w:cs="Consolas"/>
          <w:b/>
          <w:color w:val="000000"/>
          <w:sz w:val="24"/>
          <w:szCs w:val="24"/>
        </w:rPr>
        <w:t>if (</w:t>
      </w:r>
      <w:proofErr w:type="spellStart"/>
      <w:proofErr w:type="gramStart"/>
      <w:r w:rsidRPr="00C5161D">
        <w:rPr>
          <w:rFonts w:ascii="Consolas" w:hAnsi="Consolas" w:cs="Consolas"/>
          <w:b/>
          <w:color w:val="000000"/>
          <w:sz w:val="24"/>
          <w:szCs w:val="24"/>
        </w:rPr>
        <w:t>enumType</w:t>
      </w:r>
      <w:proofErr w:type="spellEnd"/>
      <w:r w:rsidRPr="00C5161D">
        <w:rPr>
          <w:rFonts w:ascii="Consolas" w:hAnsi="Consolas" w:cs="Consolas"/>
          <w:b/>
          <w:color w:val="000000"/>
          <w:sz w:val="24"/>
          <w:szCs w:val="24"/>
        </w:rPr>
        <w:t xml:space="preserve"> !</w:t>
      </w:r>
      <w:proofErr w:type="gramEnd"/>
      <w:r w:rsidRPr="00C5161D">
        <w:rPr>
          <w:rFonts w:ascii="Consolas" w:hAnsi="Consolas" w:cs="Consolas"/>
          <w:b/>
          <w:color w:val="000000"/>
          <w:sz w:val="24"/>
          <w:szCs w:val="24"/>
        </w:rPr>
        <w:t xml:space="preserve">= </w:t>
      </w:r>
      <w:proofErr w:type="spellStart"/>
      <w:r w:rsidRPr="00C5161D">
        <w:rPr>
          <w:rFonts w:ascii="Consolas" w:hAnsi="Consolas" w:cs="Consolas"/>
          <w:b/>
          <w:color w:val="000000"/>
          <w:sz w:val="24"/>
          <w:szCs w:val="24"/>
        </w:rPr>
        <w:t>other.enumType</w:t>
      </w:r>
      <w:proofErr w:type="spellEnd"/>
      <w:r w:rsidRPr="00C5161D">
        <w:rPr>
          <w:rFonts w:ascii="Consolas" w:hAnsi="Consolas" w:cs="Consolas"/>
          <w:b/>
          <w:color w:val="000000"/>
          <w:sz w:val="24"/>
          <w:szCs w:val="24"/>
        </w:rPr>
        <w:t>) return false;</w:t>
      </w:r>
    </w:p>
    <w:p w:rsidR="00C5161D" w:rsidRPr="00C5161D" w:rsidRDefault="00C5161D" w:rsidP="001C19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197CFA" w:rsidRDefault="00197CFA" w:rsidP="00197C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type value </w:t>
      </w:r>
    </w:p>
    <w:p w:rsidR="001C1946" w:rsidRDefault="00197CFA" w:rsidP="00197C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5161D">
        <w:rPr>
          <w:rFonts w:ascii="Consolas" w:hAnsi="Consolas" w:cs="Consolas"/>
          <w:b/>
          <w:color w:val="000000"/>
          <w:sz w:val="24"/>
          <w:szCs w:val="24"/>
        </w:rPr>
        <w:t>if (</w:t>
      </w:r>
      <w:proofErr w:type="spellStart"/>
      <w:proofErr w:type="gramStart"/>
      <w:r w:rsidRPr="00C5161D">
        <w:rPr>
          <w:rFonts w:ascii="Consolas" w:hAnsi="Consolas" w:cs="Consolas"/>
          <w:b/>
          <w:color w:val="000000"/>
          <w:sz w:val="24"/>
          <w:szCs w:val="24"/>
        </w:rPr>
        <w:t>intVal</w:t>
      </w:r>
      <w:proofErr w:type="spellEnd"/>
      <w:r w:rsidRPr="00C5161D">
        <w:rPr>
          <w:rFonts w:ascii="Consolas" w:hAnsi="Consolas" w:cs="Consolas"/>
          <w:b/>
          <w:color w:val="000000"/>
          <w:sz w:val="24"/>
          <w:szCs w:val="24"/>
        </w:rPr>
        <w:t xml:space="preserve"> !</w:t>
      </w:r>
      <w:proofErr w:type="gramEnd"/>
      <w:r w:rsidRPr="00C5161D">
        <w:rPr>
          <w:rFonts w:ascii="Consolas" w:hAnsi="Consolas" w:cs="Consolas"/>
          <w:b/>
          <w:color w:val="000000"/>
          <w:sz w:val="24"/>
          <w:szCs w:val="24"/>
        </w:rPr>
        <w:t xml:space="preserve">= </w:t>
      </w:r>
      <w:proofErr w:type="spellStart"/>
      <w:r w:rsidRPr="00C5161D">
        <w:rPr>
          <w:rFonts w:ascii="Consolas" w:hAnsi="Consolas" w:cs="Consolas"/>
          <w:b/>
          <w:color w:val="000000"/>
          <w:sz w:val="24"/>
          <w:szCs w:val="24"/>
        </w:rPr>
        <w:t>other.intVal</w:t>
      </w:r>
      <w:proofErr w:type="spellEnd"/>
      <w:r w:rsidRPr="00C5161D">
        <w:rPr>
          <w:rFonts w:ascii="Consolas" w:hAnsi="Consolas" w:cs="Consolas"/>
          <w:b/>
          <w:color w:val="000000"/>
          <w:sz w:val="24"/>
          <w:szCs w:val="24"/>
        </w:rPr>
        <w:t>) return false;</w:t>
      </w:r>
    </w:p>
    <w:p w:rsidR="00C5161D" w:rsidRPr="00C5161D" w:rsidRDefault="00C5161D" w:rsidP="00197C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C75C68" w:rsidRDefault="00C75C68" w:rsidP="00C75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For long type value </w:t>
      </w:r>
    </w:p>
    <w:p w:rsidR="00EB700C" w:rsidRDefault="00C75C68" w:rsidP="00EB70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5161D">
        <w:rPr>
          <w:rFonts w:ascii="Consolas" w:hAnsi="Consolas" w:cs="Consolas"/>
          <w:b/>
          <w:color w:val="000000"/>
          <w:sz w:val="24"/>
          <w:szCs w:val="24"/>
        </w:rPr>
        <w:t>if (</w:t>
      </w:r>
      <w:proofErr w:type="spellStart"/>
      <w:proofErr w:type="gramStart"/>
      <w:r w:rsidRPr="00C5161D">
        <w:rPr>
          <w:rFonts w:ascii="Consolas" w:hAnsi="Consolas" w:cs="Consolas"/>
          <w:b/>
          <w:color w:val="000000"/>
          <w:sz w:val="24"/>
          <w:szCs w:val="24"/>
        </w:rPr>
        <w:t>longVal</w:t>
      </w:r>
      <w:proofErr w:type="spellEnd"/>
      <w:r w:rsidRPr="00C5161D">
        <w:rPr>
          <w:rFonts w:ascii="Consolas" w:hAnsi="Consolas" w:cs="Consolas"/>
          <w:b/>
          <w:color w:val="000000"/>
          <w:sz w:val="24"/>
          <w:szCs w:val="24"/>
        </w:rPr>
        <w:t xml:space="preserve"> !</w:t>
      </w:r>
      <w:proofErr w:type="gramEnd"/>
      <w:r w:rsidRPr="00C5161D">
        <w:rPr>
          <w:rFonts w:ascii="Consolas" w:hAnsi="Consolas" w:cs="Consolas"/>
          <w:b/>
          <w:color w:val="000000"/>
          <w:sz w:val="24"/>
          <w:szCs w:val="24"/>
        </w:rPr>
        <w:t xml:space="preserve">= </w:t>
      </w:r>
      <w:proofErr w:type="spellStart"/>
      <w:r w:rsidRPr="00C5161D">
        <w:rPr>
          <w:rFonts w:ascii="Consolas" w:hAnsi="Consolas" w:cs="Consolas"/>
          <w:b/>
          <w:color w:val="000000"/>
          <w:sz w:val="24"/>
          <w:szCs w:val="24"/>
        </w:rPr>
        <w:t>other.longVal</w:t>
      </w:r>
      <w:proofErr w:type="spellEnd"/>
      <w:r w:rsidRPr="00C5161D">
        <w:rPr>
          <w:rFonts w:ascii="Consolas" w:hAnsi="Consolas" w:cs="Consolas"/>
          <w:b/>
          <w:color w:val="000000"/>
          <w:sz w:val="24"/>
          <w:szCs w:val="24"/>
        </w:rPr>
        <w:t>) return false;</w:t>
      </w:r>
    </w:p>
    <w:p w:rsidR="00C5161D" w:rsidRPr="00C5161D" w:rsidRDefault="00C5161D" w:rsidP="00EB70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EB700C" w:rsidRDefault="00EB700C" w:rsidP="00EB70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700C">
        <w:rPr>
          <w:rFonts w:ascii="Consolas" w:hAnsi="Consolas" w:cs="Consolas"/>
          <w:color w:val="000000"/>
          <w:sz w:val="24"/>
          <w:szCs w:val="24"/>
        </w:rPr>
        <w:t xml:space="preserve"> For </w:t>
      </w:r>
      <w:r>
        <w:rPr>
          <w:rFonts w:ascii="Consolas" w:hAnsi="Consolas" w:cs="Consolas"/>
          <w:color w:val="000000"/>
          <w:sz w:val="24"/>
          <w:szCs w:val="24"/>
        </w:rPr>
        <w:t xml:space="preserve">short type value </w:t>
      </w:r>
    </w:p>
    <w:p w:rsidR="00EB700C" w:rsidRDefault="00EB700C" w:rsidP="00EB70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5161D">
        <w:rPr>
          <w:rFonts w:ascii="Consolas" w:hAnsi="Consolas" w:cs="Consolas"/>
          <w:b/>
          <w:color w:val="000000"/>
          <w:sz w:val="24"/>
          <w:szCs w:val="24"/>
        </w:rPr>
        <w:t>if (</w:t>
      </w:r>
      <w:proofErr w:type="spellStart"/>
      <w:proofErr w:type="gramStart"/>
      <w:r w:rsidRPr="00C5161D">
        <w:rPr>
          <w:rFonts w:ascii="Consolas" w:hAnsi="Consolas" w:cs="Consolas"/>
          <w:b/>
          <w:color w:val="000000"/>
          <w:sz w:val="24"/>
          <w:szCs w:val="24"/>
        </w:rPr>
        <w:t>shortVal</w:t>
      </w:r>
      <w:proofErr w:type="spellEnd"/>
      <w:r w:rsidRPr="00C5161D">
        <w:rPr>
          <w:rFonts w:ascii="Consolas" w:hAnsi="Consolas" w:cs="Consolas"/>
          <w:b/>
          <w:color w:val="000000"/>
          <w:sz w:val="24"/>
          <w:szCs w:val="24"/>
        </w:rPr>
        <w:t xml:space="preserve"> !</w:t>
      </w:r>
      <w:proofErr w:type="gramEnd"/>
      <w:r w:rsidRPr="00C5161D">
        <w:rPr>
          <w:rFonts w:ascii="Consolas" w:hAnsi="Consolas" w:cs="Consolas"/>
          <w:b/>
          <w:color w:val="000000"/>
          <w:sz w:val="24"/>
          <w:szCs w:val="24"/>
        </w:rPr>
        <w:t xml:space="preserve">= </w:t>
      </w:r>
      <w:proofErr w:type="spellStart"/>
      <w:r w:rsidRPr="00C5161D">
        <w:rPr>
          <w:rFonts w:ascii="Consolas" w:hAnsi="Consolas" w:cs="Consolas"/>
          <w:b/>
          <w:color w:val="000000"/>
          <w:sz w:val="24"/>
          <w:szCs w:val="24"/>
        </w:rPr>
        <w:t>other.shortVal</w:t>
      </w:r>
      <w:proofErr w:type="spellEnd"/>
      <w:r w:rsidRPr="00C5161D">
        <w:rPr>
          <w:rFonts w:ascii="Consolas" w:hAnsi="Consolas" w:cs="Consolas"/>
          <w:b/>
          <w:color w:val="000000"/>
          <w:sz w:val="24"/>
          <w:szCs w:val="24"/>
        </w:rPr>
        <w:t>) return false;</w:t>
      </w:r>
    </w:p>
    <w:p w:rsidR="00C5161D" w:rsidRPr="00C5161D" w:rsidRDefault="00C5161D" w:rsidP="00EB70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337923" w:rsidRDefault="00337923" w:rsidP="003379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For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type </w:t>
      </w:r>
    </w:p>
    <w:p w:rsidR="000B509D" w:rsidRDefault="00337923" w:rsidP="0033792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5161D">
        <w:rPr>
          <w:rFonts w:ascii="Consolas" w:hAnsi="Consolas" w:cs="Consolas"/>
          <w:b/>
          <w:color w:val="000000"/>
          <w:sz w:val="24"/>
          <w:szCs w:val="24"/>
        </w:rPr>
        <w:t xml:space="preserve">if </w:t>
      </w:r>
      <w:proofErr w:type="gramStart"/>
      <w:r w:rsidRPr="00C5161D">
        <w:rPr>
          <w:rFonts w:ascii="Consolas" w:hAnsi="Consolas" w:cs="Consolas"/>
          <w:b/>
          <w:color w:val="000000"/>
          <w:sz w:val="24"/>
          <w:szCs w:val="24"/>
        </w:rPr>
        <w:t>(!</w:t>
      </w:r>
      <w:proofErr w:type="spellStart"/>
      <w:r w:rsidRPr="00C5161D">
        <w:rPr>
          <w:rFonts w:ascii="Consolas" w:hAnsi="Consolas" w:cs="Consolas"/>
          <w:b/>
          <w:color w:val="000000"/>
          <w:sz w:val="24"/>
          <w:szCs w:val="24"/>
        </w:rPr>
        <w:t>Arrays.equals</w:t>
      </w:r>
      <w:proofErr w:type="spellEnd"/>
      <w:proofErr w:type="gramEnd"/>
      <w:r w:rsidRPr="00C5161D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r w:rsidRPr="00C5161D">
        <w:rPr>
          <w:rFonts w:ascii="Consolas" w:hAnsi="Consolas" w:cs="Consolas"/>
          <w:b/>
          <w:color w:val="000000"/>
          <w:sz w:val="24"/>
          <w:szCs w:val="24"/>
        </w:rPr>
        <w:t>strArrVal</w:t>
      </w:r>
      <w:proofErr w:type="spellEnd"/>
      <w:r w:rsidRPr="00C5161D">
        <w:rPr>
          <w:rFonts w:ascii="Consolas" w:hAnsi="Consolas" w:cs="Consolas"/>
          <w:b/>
          <w:color w:val="000000"/>
          <w:sz w:val="24"/>
          <w:szCs w:val="24"/>
        </w:rPr>
        <w:t xml:space="preserve">, </w:t>
      </w:r>
      <w:proofErr w:type="spellStart"/>
      <w:r w:rsidRPr="00C5161D">
        <w:rPr>
          <w:rFonts w:ascii="Consolas" w:hAnsi="Consolas" w:cs="Consolas"/>
          <w:b/>
          <w:color w:val="000000"/>
          <w:sz w:val="24"/>
          <w:szCs w:val="24"/>
        </w:rPr>
        <w:t>other.strArrVal</w:t>
      </w:r>
      <w:proofErr w:type="spellEnd"/>
      <w:r w:rsidRPr="00C5161D">
        <w:rPr>
          <w:rFonts w:ascii="Consolas" w:hAnsi="Consolas" w:cs="Consolas"/>
          <w:b/>
          <w:color w:val="000000"/>
          <w:sz w:val="24"/>
          <w:szCs w:val="24"/>
        </w:rPr>
        <w:t>)) return false;</w:t>
      </w:r>
    </w:p>
    <w:p w:rsidR="00C5161D" w:rsidRPr="00C5161D" w:rsidRDefault="00C5161D" w:rsidP="0033792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F6342D" w:rsidRDefault="00F6342D" w:rsidP="00F634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For normal String value </w:t>
      </w:r>
    </w:p>
    <w:p w:rsidR="00F6342D" w:rsidRPr="00501225" w:rsidRDefault="00F6342D" w:rsidP="00F6342D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b/>
          <w:color w:val="000000"/>
          <w:sz w:val="24"/>
          <w:szCs w:val="24"/>
        </w:rPr>
      </w:pPr>
      <w:r w:rsidRPr="00501225">
        <w:rPr>
          <w:rFonts w:ascii="Consolas" w:hAnsi="Consolas" w:cs="Consolas"/>
          <w:b/>
          <w:color w:val="000000"/>
          <w:sz w:val="24"/>
          <w:szCs w:val="24"/>
        </w:rPr>
        <w:t>if (</w:t>
      </w:r>
      <w:proofErr w:type="spellStart"/>
      <w:r w:rsidRPr="00501225">
        <w:rPr>
          <w:rFonts w:ascii="Consolas" w:hAnsi="Consolas" w:cs="Consolas"/>
          <w:b/>
          <w:color w:val="000000"/>
          <w:sz w:val="24"/>
          <w:szCs w:val="24"/>
        </w:rPr>
        <w:t>stringVal</w:t>
      </w:r>
      <w:proofErr w:type="spellEnd"/>
      <w:r w:rsidRPr="00501225">
        <w:rPr>
          <w:rFonts w:ascii="Consolas" w:hAnsi="Consolas" w:cs="Consolas"/>
          <w:b/>
          <w:color w:val="000000"/>
          <w:sz w:val="24"/>
          <w:szCs w:val="24"/>
        </w:rPr>
        <w:t xml:space="preserve"> == null) {</w:t>
      </w:r>
    </w:p>
    <w:p w:rsidR="00F6342D" w:rsidRPr="00501225" w:rsidRDefault="00F6342D" w:rsidP="00F634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24"/>
          <w:szCs w:val="24"/>
        </w:rPr>
      </w:pPr>
      <w:r w:rsidRPr="00501225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01225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01225">
        <w:rPr>
          <w:rFonts w:ascii="Consolas" w:hAnsi="Consolas" w:cs="Consolas"/>
          <w:b/>
          <w:color w:val="000000"/>
          <w:sz w:val="24"/>
          <w:szCs w:val="24"/>
        </w:rPr>
        <w:tab/>
        <w:t>if (</w:t>
      </w:r>
      <w:proofErr w:type="spellStart"/>
      <w:proofErr w:type="gramStart"/>
      <w:r w:rsidRPr="00501225">
        <w:rPr>
          <w:rFonts w:ascii="Consolas" w:hAnsi="Consolas" w:cs="Consolas"/>
          <w:b/>
          <w:color w:val="000000"/>
          <w:sz w:val="24"/>
          <w:szCs w:val="24"/>
        </w:rPr>
        <w:t>other.stringVal</w:t>
      </w:r>
      <w:proofErr w:type="spellEnd"/>
      <w:proofErr w:type="gramEnd"/>
      <w:r w:rsidRPr="00501225">
        <w:rPr>
          <w:rFonts w:ascii="Consolas" w:hAnsi="Consolas" w:cs="Consolas"/>
          <w:b/>
          <w:color w:val="000000"/>
          <w:sz w:val="24"/>
          <w:szCs w:val="24"/>
        </w:rPr>
        <w:t xml:space="preserve"> != null)</w:t>
      </w:r>
    </w:p>
    <w:p w:rsidR="00F6342D" w:rsidRPr="00501225" w:rsidRDefault="00F6342D" w:rsidP="00F634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24"/>
          <w:szCs w:val="24"/>
        </w:rPr>
      </w:pPr>
      <w:r w:rsidRPr="00501225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01225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01225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01225">
        <w:rPr>
          <w:rFonts w:ascii="Consolas" w:hAnsi="Consolas" w:cs="Consolas"/>
          <w:b/>
          <w:color w:val="000000"/>
          <w:sz w:val="24"/>
          <w:szCs w:val="24"/>
        </w:rPr>
        <w:tab/>
        <w:t>return false;</w:t>
      </w:r>
    </w:p>
    <w:p w:rsidR="00F6342D" w:rsidRPr="00501225" w:rsidRDefault="00F6342D" w:rsidP="00F634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24"/>
          <w:szCs w:val="24"/>
        </w:rPr>
      </w:pPr>
      <w:r w:rsidRPr="00501225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01225">
        <w:rPr>
          <w:rFonts w:ascii="Consolas" w:hAnsi="Consolas" w:cs="Consolas"/>
          <w:b/>
          <w:color w:val="000000"/>
          <w:sz w:val="24"/>
          <w:szCs w:val="24"/>
        </w:rPr>
        <w:tab/>
        <w:t xml:space="preserve">} else if </w:t>
      </w:r>
      <w:proofErr w:type="gramStart"/>
      <w:r w:rsidRPr="00501225">
        <w:rPr>
          <w:rFonts w:ascii="Consolas" w:hAnsi="Consolas" w:cs="Consolas"/>
          <w:b/>
          <w:color w:val="000000"/>
          <w:sz w:val="24"/>
          <w:szCs w:val="24"/>
        </w:rPr>
        <w:t>(!</w:t>
      </w:r>
      <w:proofErr w:type="spellStart"/>
      <w:r w:rsidRPr="00501225">
        <w:rPr>
          <w:rFonts w:ascii="Consolas" w:hAnsi="Consolas" w:cs="Consolas"/>
          <w:b/>
          <w:color w:val="000000"/>
          <w:sz w:val="24"/>
          <w:szCs w:val="24"/>
        </w:rPr>
        <w:t>stringVal.equals</w:t>
      </w:r>
      <w:proofErr w:type="spellEnd"/>
      <w:proofErr w:type="gramEnd"/>
      <w:r w:rsidRPr="00501225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r w:rsidRPr="00501225">
        <w:rPr>
          <w:rFonts w:ascii="Consolas" w:hAnsi="Consolas" w:cs="Consolas"/>
          <w:b/>
          <w:color w:val="000000"/>
          <w:sz w:val="24"/>
          <w:szCs w:val="24"/>
        </w:rPr>
        <w:t>other.stringVal</w:t>
      </w:r>
      <w:proofErr w:type="spellEnd"/>
      <w:r w:rsidRPr="00501225">
        <w:rPr>
          <w:rFonts w:ascii="Consolas" w:hAnsi="Consolas" w:cs="Consolas"/>
          <w:b/>
          <w:color w:val="000000"/>
          <w:sz w:val="24"/>
          <w:szCs w:val="24"/>
        </w:rPr>
        <w:t>))</w:t>
      </w:r>
    </w:p>
    <w:p w:rsidR="006C3073" w:rsidRDefault="00F6342D" w:rsidP="00F634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24"/>
          <w:szCs w:val="24"/>
        </w:rPr>
      </w:pPr>
      <w:r w:rsidRPr="00501225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01225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01225">
        <w:rPr>
          <w:rFonts w:ascii="Consolas" w:hAnsi="Consolas" w:cs="Consolas"/>
          <w:b/>
          <w:color w:val="000000"/>
          <w:sz w:val="24"/>
          <w:szCs w:val="24"/>
        </w:rPr>
        <w:tab/>
        <w:t>return false;</w:t>
      </w:r>
    </w:p>
    <w:p w:rsidR="008028B3" w:rsidRDefault="008028B3" w:rsidP="00F634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24"/>
          <w:szCs w:val="24"/>
        </w:rPr>
      </w:pPr>
    </w:p>
    <w:p w:rsidR="00951F77" w:rsidRPr="00951F77" w:rsidRDefault="00951F77" w:rsidP="00F634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951F77">
        <w:rPr>
          <w:rFonts w:ascii="Consolas" w:hAnsi="Consolas" w:cs="Consolas"/>
          <w:b/>
          <w:color w:val="000000"/>
          <w:sz w:val="24"/>
          <w:szCs w:val="24"/>
          <w:u w:val="single"/>
        </w:rPr>
        <w:t>Points to Remember</w:t>
      </w:r>
    </w:p>
    <w:p w:rsidR="008028B3" w:rsidRPr="00E23507" w:rsidRDefault="008028B3" w:rsidP="00AF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3507">
        <w:rPr>
          <w:rFonts w:ascii="Consolas" w:hAnsi="Consolas" w:cs="Consolas"/>
          <w:color w:val="000000"/>
          <w:sz w:val="24"/>
          <w:szCs w:val="24"/>
        </w:rPr>
        <w:t xml:space="preserve">For Any </w:t>
      </w:r>
      <w:proofErr w:type="gramStart"/>
      <w:r w:rsidRPr="00E23507">
        <w:rPr>
          <w:rFonts w:ascii="Consolas" w:hAnsi="Consolas" w:cs="Consolas"/>
          <w:color w:val="000000"/>
          <w:sz w:val="24"/>
          <w:szCs w:val="24"/>
        </w:rPr>
        <w:t>other</w:t>
      </w:r>
      <w:proofErr w:type="gramEnd"/>
      <w:r w:rsidRPr="00E23507">
        <w:rPr>
          <w:rFonts w:ascii="Consolas" w:hAnsi="Consolas" w:cs="Consolas"/>
          <w:color w:val="000000"/>
          <w:sz w:val="24"/>
          <w:szCs w:val="24"/>
        </w:rPr>
        <w:t xml:space="preserve"> Array, use the below</w:t>
      </w:r>
    </w:p>
    <w:p w:rsidR="008028B3" w:rsidRDefault="00FD7AE3" w:rsidP="00F634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24"/>
          <w:szCs w:val="24"/>
        </w:rPr>
      </w:pPr>
      <w:r w:rsidRPr="00C5161D">
        <w:rPr>
          <w:rFonts w:ascii="Consolas" w:hAnsi="Consolas" w:cs="Consolas"/>
          <w:b/>
          <w:color w:val="000000"/>
          <w:sz w:val="24"/>
          <w:szCs w:val="24"/>
        </w:rPr>
        <w:t xml:space="preserve">if </w:t>
      </w:r>
      <w:proofErr w:type="gramStart"/>
      <w:r w:rsidRPr="00C5161D">
        <w:rPr>
          <w:rFonts w:ascii="Consolas" w:hAnsi="Consolas" w:cs="Consolas"/>
          <w:b/>
          <w:color w:val="000000"/>
          <w:sz w:val="24"/>
          <w:szCs w:val="24"/>
        </w:rPr>
        <w:t>(!</w:t>
      </w:r>
      <w:proofErr w:type="spellStart"/>
      <w:r w:rsidRPr="00C5161D">
        <w:rPr>
          <w:rFonts w:ascii="Consolas" w:hAnsi="Consolas" w:cs="Consolas"/>
          <w:b/>
          <w:color w:val="000000"/>
          <w:sz w:val="24"/>
          <w:szCs w:val="24"/>
        </w:rPr>
        <w:t>Arrays.equals</w:t>
      </w:r>
      <w:proofErr w:type="spellEnd"/>
      <w:proofErr w:type="gramEnd"/>
      <w:r w:rsidRPr="00C5161D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r w:rsidRPr="00C5161D">
        <w:rPr>
          <w:rFonts w:ascii="Consolas" w:hAnsi="Consolas" w:cs="Consolas"/>
          <w:b/>
          <w:color w:val="000000"/>
          <w:sz w:val="24"/>
          <w:szCs w:val="24"/>
        </w:rPr>
        <w:t>ArrVal</w:t>
      </w:r>
      <w:proofErr w:type="spellEnd"/>
      <w:r w:rsidRPr="00C5161D">
        <w:rPr>
          <w:rFonts w:ascii="Consolas" w:hAnsi="Consolas" w:cs="Consolas"/>
          <w:b/>
          <w:color w:val="000000"/>
          <w:sz w:val="24"/>
          <w:szCs w:val="24"/>
        </w:rPr>
        <w:t xml:space="preserve">, </w:t>
      </w:r>
      <w:proofErr w:type="spellStart"/>
      <w:r w:rsidRPr="00C5161D">
        <w:rPr>
          <w:rFonts w:ascii="Consolas" w:hAnsi="Consolas" w:cs="Consolas"/>
          <w:b/>
          <w:color w:val="000000"/>
          <w:sz w:val="24"/>
          <w:szCs w:val="24"/>
        </w:rPr>
        <w:t>other.ArrVal</w:t>
      </w:r>
      <w:proofErr w:type="spellEnd"/>
      <w:r w:rsidRPr="00C5161D">
        <w:rPr>
          <w:rFonts w:ascii="Consolas" w:hAnsi="Consolas" w:cs="Consolas"/>
          <w:b/>
          <w:color w:val="000000"/>
          <w:sz w:val="24"/>
          <w:szCs w:val="24"/>
        </w:rPr>
        <w:t>)) return false;</w:t>
      </w:r>
    </w:p>
    <w:p w:rsidR="008028B3" w:rsidRPr="00197CFA" w:rsidRDefault="008028B3" w:rsidP="00EB70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C1946" w:rsidRDefault="00B54525" w:rsidP="00B5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For Double type value</w:t>
      </w:r>
    </w:p>
    <w:p w:rsidR="00B54525" w:rsidRPr="00B54525" w:rsidRDefault="00B54525" w:rsidP="00B5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B54525">
        <w:rPr>
          <w:rFonts w:ascii="Consolas" w:hAnsi="Consolas" w:cs="Consolas"/>
          <w:b/>
          <w:color w:val="000000"/>
          <w:sz w:val="24"/>
          <w:szCs w:val="24"/>
        </w:rPr>
        <w:t>if (</w:t>
      </w:r>
      <w:proofErr w:type="spellStart"/>
      <w:r w:rsidRPr="00B54525">
        <w:rPr>
          <w:rFonts w:ascii="Consolas" w:hAnsi="Consolas" w:cs="Consolas"/>
          <w:b/>
          <w:color w:val="000000"/>
          <w:sz w:val="24"/>
          <w:szCs w:val="24"/>
        </w:rPr>
        <w:t>Double.doubleToLongBits</w:t>
      </w:r>
      <w:proofErr w:type="spellEnd"/>
      <w:r w:rsidRPr="00B54525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r w:rsidRPr="00B54525">
        <w:rPr>
          <w:rFonts w:ascii="Consolas" w:hAnsi="Consolas" w:cs="Consolas"/>
          <w:b/>
          <w:color w:val="000000"/>
          <w:sz w:val="24"/>
          <w:szCs w:val="24"/>
        </w:rPr>
        <w:t>doubleVal</w:t>
      </w:r>
      <w:proofErr w:type="spellEnd"/>
      <w:proofErr w:type="gramStart"/>
      <w:r w:rsidRPr="00B54525">
        <w:rPr>
          <w:rFonts w:ascii="Consolas" w:hAnsi="Consolas" w:cs="Consolas"/>
          <w:b/>
          <w:color w:val="000000"/>
          <w:sz w:val="24"/>
          <w:szCs w:val="24"/>
        </w:rPr>
        <w:t>) !</w:t>
      </w:r>
      <w:proofErr w:type="gramEnd"/>
      <w:r w:rsidRPr="00B54525">
        <w:rPr>
          <w:rFonts w:ascii="Consolas" w:hAnsi="Consolas" w:cs="Consolas"/>
          <w:b/>
          <w:color w:val="000000"/>
          <w:sz w:val="24"/>
          <w:szCs w:val="24"/>
        </w:rPr>
        <w:t xml:space="preserve">= </w:t>
      </w:r>
      <w:proofErr w:type="spellStart"/>
      <w:r w:rsidRPr="00B54525">
        <w:rPr>
          <w:rFonts w:ascii="Consolas" w:hAnsi="Consolas" w:cs="Consolas"/>
          <w:b/>
          <w:color w:val="000000"/>
          <w:sz w:val="24"/>
          <w:szCs w:val="24"/>
        </w:rPr>
        <w:t>Double.doubleToLongBits</w:t>
      </w:r>
      <w:proofErr w:type="spellEnd"/>
      <w:r w:rsidRPr="00B54525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r w:rsidRPr="00B54525">
        <w:rPr>
          <w:rFonts w:ascii="Consolas" w:hAnsi="Consolas" w:cs="Consolas"/>
          <w:b/>
          <w:color w:val="000000"/>
          <w:sz w:val="24"/>
          <w:szCs w:val="24"/>
        </w:rPr>
        <w:t>other.doubleVal</w:t>
      </w:r>
      <w:proofErr w:type="spellEnd"/>
      <w:r w:rsidRPr="00B54525">
        <w:rPr>
          <w:rFonts w:ascii="Consolas" w:hAnsi="Consolas" w:cs="Consolas"/>
          <w:b/>
          <w:color w:val="000000"/>
          <w:sz w:val="24"/>
          <w:szCs w:val="24"/>
        </w:rPr>
        <w:t>))</w:t>
      </w:r>
    </w:p>
    <w:p w:rsidR="00B54525" w:rsidRPr="00C5161D" w:rsidRDefault="00B54525" w:rsidP="00B545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5161D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5161D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5161D">
        <w:rPr>
          <w:rFonts w:ascii="Consolas" w:hAnsi="Consolas" w:cs="Consolas"/>
          <w:b/>
          <w:color w:val="000000"/>
          <w:sz w:val="24"/>
          <w:szCs w:val="24"/>
        </w:rPr>
        <w:tab/>
        <w:t>return false;</w:t>
      </w:r>
    </w:p>
    <w:p w:rsidR="00B54525" w:rsidRDefault="00B54525" w:rsidP="00B5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529E8" w:rsidRDefault="00951F77" w:rsidP="00B5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For float type value</w:t>
      </w:r>
    </w:p>
    <w:p w:rsidR="00951F77" w:rsidRPr="00951F77" w:rsidRDefault="00951F77" w:rsidP="00951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951F77">
        <w:rPr>
          <w:rFonts w:ascii="Consolas" w:hAnsi="Consolas" w:cs="Consolas"/>
          <w:b/>
          <w:color w:val="000000"/>
          <w:sz w:val="24"/>
          <w:szCs w:val="24"/>
        </w:rPr>
        <w:t>if(</w:t>
      </w:r>
      <w:proofErr w:type="spellStart"/>
      <w:r w:rsidRPr="00951F77">
        <w:rPr>
          <w:rFonts w:ascii="Consolas" w:hAnsi="Consolas" w:cs="Consolas"/>
          <w:b/>
          <w:color w:val="000000"/>
          <w:sz w:val="24"/>
          <w:szCs w:val="24"/>
        </w:rPr>
        <w:t>Float.floatToIntBits</w:t>
      </w:r>
      <w:proofErr w:type="spellEnd"/>
      <w:r w:rsidRPr="00951F77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r w:rsidRPr="00951F77">
        <w:rPr>
          <w:rFonts w:ascii="Consolas" w:hAnsi="Consolas" w:cs="Consolas"/>
          <w:b/>
          <w:color w:val="000000"/>
          <w:sz w:val="24"/>
          <w:szCs w:val="24"/>
        </w:rPr>
        <w:t>floatVal</w:t>
      </w:r>
      <w:proofErr w:type="spellEnd"/>
      <w:proofErr w:type="gramStart"/>
      <w:r w:rsidRPr="00951F77">
        <w:rPr>
          <w:rFonts w:ascii="Consolas" w:hAnsi="Consolas" w:cs="Consolas"/>
          <w:b/>
          <w:color w:val="000000"/>
          <w:sz w:val="24"/>
          <w:szCs w:val="24"/>
        </w:rPr>
        <w:t>) !</w:t>
      </w:r>
      <w:proofErr w:type="gramEnd"/>
      <w:r w:rsidRPr="00951F77">
        <w:rPr>
          <w:rFonts w:ascii="Consolas" w:hAnsi="Consolas" w:cs="Consolas"/>
          <w:b/>
          <w:color w:val="000000"/>
          <w:sz w:val="24"/>
          <w:szCs w:val="24"/>
        </w:rPr>
        <w:t xml:space="preserve">= </w:t>
      </w:r>
      <w:proofErr w:type="spellStart"/>
      <w:r w:rsidRPr="00951F77">
        <w:rPr>
          <w:rFonts w:ascii="Consolas" w:hAnsi="Consolas" w:cs="Consolas"/>
          <w:b/>
          <w:color w:val="000000"/>
          <w:sz w:val="24"/>
          <w:szCs w:val="24"/>
        </w:rPr>
        <w:t>Float.floatToIntBits</w:t>
      </w:r>
      <w:proofErr w:type="spellEnd"/>
      <w:r w:rsidRPr="00951F77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r w:rsidRPr="00951F77">
        <w:rPr>
          <w:rFonts w:ascii="Consolas" w:hAnsi="Consolas" w:cs="Consolas"/>
          <w:b/>
          <w:color w:val="000000"/>
          <w:sz w:val="24"/>
          <w:szCs w:val="24"/>
        </w:rPr>
        <w:t>other.floatVal</w:t>
      </w:r>
      <w:proofErr w:type="spellEnd"/>
      <w:r w:rsidRPr="00951F77">
        <w:rPr>
          <w:rFonts w:ascii="Consolas" w:hAnsi="Consolas" w:cs="Consolas"/>
          <w:b/>
          <w:color w:val="000000"/>
          <w:sz w:val="24"/>
          <w:szCs w:val="24"/>
        </w:rPr>
        <w:t>))</w:t>
      </w:r>
    </w:p>
    <w:p w:rsidR="00951F77" w:rsidRPr="00B54525" w:rsidRDefault="00951F77" w:rsidP="00951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161D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5161D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5161D">
        <w:rPr>
          <w:rFonts w:ascii="Consolas" w:hAnsi="Consolas" w:cs="Consolas"/>
          <w:b/>
          <w:color w:val="000000"/>
          <w:sz w:val="24"/>
          <w:szCs w:val="24"/>
        </w:rPr>
        <w:tab/>
        <w:t>return false;</w:t>
      </w:r>
    </w:p>
    <w:p w:rsidR="00947EB5" w:rsidRDefault="00947EB5" w:rsidP="00947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7EB5" w:rsidRDefault="00947EB5" w:rsidP="00947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For char type value</w:t>
      </w:r>
    </w:p>
    <w:p w:rsidR="00947EB5" w:rsidRPr="00C5161D" w:rsidRDefault="00947EB5" w:rsidP="00947E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5161D">
        <w:rPr>
          <w:rFonts w:ascii="Consolas" w:hAnsi="Consolas" w:cs="Consolas"/>
          <w:b/>
          <w:color w:val="000000"/>
          <w:sz w:val="24"/>
          <w:szCs w:val="24"/>
        </w:rPr>
        <w:t>if (</w:t>
      </w:r>
      <w:proofErr w:type="spellStart"/>
      <w:proofErr w:type="gramStart"/>
      <w:r w:rsidRPr="00C5161D">
        <w:rPr>
          <w:rFonts w:ascii="Consolas" w:hAnsi="Consolas" w:cs="Consolas"/>
          <w:b/>
          <w:color w:val="000000"/>
          <w:sz w:val="24"/>
          <w:szCs w:val="24"/>
        </w:rPr>
        <w:t>ch</w:t>
      </w:r>
      <w:proofErr w:type="spellEnd"/>
      <w:r w:rsidRPr="00C5161D">
        <w:rPr>
          <w:rFonts w:ascii="Consolas" w:hAnsi="Consolas" w:cs="Consolas"/>
          <w:b/>
          <w:color w:val="000000"/>
          <w:sz w:val="24"/>
          <w:szCs w:val="24"/>
        </w:rPr>
        <w:t xml:space="preserve"> !</w:t>
      </w:r>
      <w:proofErr w:type="gramEnd"/>
      <w:r w:rsidRPr="00C5161D">
        <w:rPr>
          <w:rFonts w:ascii="Consolas" w:hAnsi="Consolas" w:cs="Consolas"/>
          <w:b/>
          <w:color w:val="000000"/>
          <w:sz w:val="24"/>
          <w:szCs w:val="24"/>
        </w:rPr>
        <w:t>= other.ch) return false;</w:t>
      </w:r>
    </w:p>
    <w:p w:rsidR="00947EB5" w:rsidRPr="00947EB5" w:rsidRDefault="00947EB5" w:rsidP="00947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0F15" w:rsidRDefault="006E0F15" w:rsidP="008D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E0F15" w:rsidRDefault="006E0F15" w:rsidP="008D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type value</w:t>
      </w:r>
    </w:p>
    <w:p w:rsidR="008D34C8" w:rsidRPr="00572708" w:rsidRDefault="006E0F15" w:rsidP="008D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161D">
        <w:rPr>
          <w:rFonts w:ascii="Consolas" w:hAnsi="Consolas" w:cs="Consolas"/>
          <w:b/>
          <w:color w:val="000000"/>
          <w:sz w:val="24"/>
          <w:szCs w:val="24"/>
        </w:rPr>
        <w:t>if (</w:t>
      </w:r>
      <w:proofErr w:type="spellStart"/>
      <w:proofErr w:type="gramStart"/>
      <w:r w:rsidRPr="00C5161D">
        <w:rPr>
          <w:rFonts w:ascii="Consolas" w:hAnsi="Consolas" w:cs="Consolas"/>
          <w:b/>
          <w:color w:val="000000"/>
          <w:sz w:val="24"/>
          <w:szCs w:val="24"/>
        </w:rPr>
        <w:t>enumType</w:t>
      </w:r>
      <w:proofErr w:type="spellEnd"/>
      <w:r w:rsidRPr="00C5161D">
        <w:rPr>
          <w:rFonts w:ascii="Consolas" w:hAnsi="Consolas" w:cs="Consolas"/>
          <w:b/>
          <w:color w:val="000000"/>
          <w:sz w:val="24"/>
          <w:szCs w:val="24"/>
        </w:rPr>
        <w:t xml:space="preserve"> !</w:t>
      </w:r>
      <w:proofErr w:type="gramEnd"/>
      <w:r w:rsidRPr="00C5161D">
        <w:rPr>
          <w:rFonts w:ascii="Consolas" w:hAnsi="Consolas" w:cs="Consolas"/>
          <w:b/>
          <w:color w:val="000000"/>
          <w:sz w:val="24"/>
          <w:szCs w:val="24"/>
        </w:rPr>
        <w:t xml:space="preserve">= </w:t>
      </w:r>
      <w:proofErr w:type="spellStart"/>
      <w:r w:rsidRPr="00C5161D">
        <w:rPr>
          <w:rFonts w:ascii="Consolas" w:hAnsi="Consolas" w:cs="Consolas"/>
          <w:b/>
          <w:color w:val="000000"/>
          <w:sz w:val="24"/>
          <w:szCs w:val="24"/>
        </w:rPr>
        <w:t>other.enumType</w:t>
      </w:r>
      <w:proofErr w:type="spellEnd"/>
      <w:r w:rsidRPr="00C5161D">
        <w:rPr>
          <w:rFonts w:ascii="Consolas" w:hAnsi="Consolas" w:cs="Consolas"/>
          <w:b/>
          <w:color w:val="000000"/>
          <w:sz w:val="24"/>
          <w:szCs w:val="24"/>
        </w:rPr>
        <w:t>) return false;</w:t>
      </w:r>
      <w:r w:rsidR="008D34C8" w:rsidRPr="00572708">
        <w:rPr>
          <w:rFonts w:ascii="Consolas" w:hAnsi="Consolas" w:cs="Consolas"/>
          <w:color w:val="000000"/>
          <w:sz w:val="24"/>
          <w:szCs w:val="24"/>
        </w:rPr>
        <w:tab/>
      </w:r>
      <w:r w:rsidR="008D34C8" w:rsidRPr="00572708">
        <w:rPr>
          <w:rFonts w:ascii="Consolas" w:hAnsi="Consolas" w:cs="Consolas"/>
          <w:color w:val="000000"/>
          <w:sz w:val="24"/>
          <w:szCs w:val="24"/>
        </w:rPr>
        <w:tab/>
      </w:r>
    </w:p>
    <w:p w:rsidR="0032174C" w:rsidRDefault="0032174C"/>
    <w:p w:rsidR="003567D6" w:rsidRDefault="003567D6"/>
    <w:p w:rsidR="003567D6" w:rsidRDefault="003567D6"/>
    <w:p w:rsidR="003567D6" w:rsidRDefault="003567D6"/>
    <w:p w:rsidR="003567D6" w:rsidRDefault="003567D6"/>
    <w:p w:rsidR="003567D6" w:rsidRDefault="003567D6"/>
    <w:p w:rsidR="003567D6" w:rsidRDefault="003567D6">
      <w:r>
        <w:t>Reference</w:t>
      </w:r>
    </w:p>
    <w:p w:rsidR="003567D6" w:rsidRDefault="002975F7">
      <w:r>
        <w:t xml:space="preserve">The </w:t>
      </w:r>
      <w:proofErr w:type="spellStart"/>
      <w:r>
        <w:t>hashcode</w:t>
      </w:r>
      <w:proofErr w:type="spellEnd"/>
      <w:r>
        <w:t xml:space="preserve"> and equals generated by </w:t>
      </w:r>
      <w:proofErr w:type="spellStart"/>
      <w:r>
        <w:t>Intellij</w:t>
      </w:r>
      <w:proofErr w:type="spellEnd"/>
      <w:r>
        <w:t xml:space="preserve"> Idea is given below for the above class.</w:t>
      </w:r>
    </w:p>
    <w:p w:rsidR="002975F7" w:rsidRPr="002975F7" w:rsidRDefault="002975F7" w:rsidP="0029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975F7">
        <w:rPr>
          <w:rFonts w:ascii="Courier New" w:eastAsia="Times New Roman" w:hAnsi="Courier New" w:cs="Courier New"/>
          <w:b/>
          <w:bCs/>
          <w:color w:val="000080"/>
        </w:rPr>
        <w:t xml:space="preserve">public 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2975F7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proofErr w:type="gramStart"/>
      <w:r w:rsidRPr="002975F7">
        <w:rPr>
          <w:rFonts w:ascii="Courier New" w:eastAsia="Times New Roman" w:hAnsi="Courier New" w:cs="Courier New"/>
          <w:color w:val="000000"/>
        </w:rPr>
        <w:t>hashCode</w:t>
      </w:r>
      <w:proofErr w:type="spellEnd"/>
      <w:r w:rsidRPr="002975F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975F7">
        <w:rPr>
          <w:rFonts w:ascii="Courier New" w:eastAsia="Times New Roman" w:hAnsi="Courier New" w:cs="Courier New"/>
          <w:color w:val="000000"/>
        </w:rPr>
        <w:t>) {</w:t>
      </w:r>
      <w:r w:rsidRPr="002975F7">
        <w:rPr>
          <w:rFonts w:ascii="Courier New" w:eastAsia="Times New Roman" w:hAnsi="Courier New" w:cs="Courier New"/>
          <w:color w:val="000000"/>
        </w:rPr>
        <w:br/>
        <w:t xml:space="preserve">   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2975F7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2975F7">
        <w:rPr>
          <w:rFonts w:ascii="Courier New" w:eastAsia="Times New Roman" w:hAnsi="Courier New" w:cs="Courier New"/>
          <w:color w:val="000000"/>
        </w:rPr>
        <w:t>result;</w:t>
      </w:r>
      <w:r w:rsidRPr="002975F7">
        <w:rPr>
          <w:rFonts w:ascii="Courier New" w:eastAsia="Times New Roman" w:hAnsi="Courier New" w:cs="Courier New"/>
          <w:color w:val="000000"/>
        </w:rPr>
        <w:br/>
        <w:t xml:space="preserve">   </w:t>
      </w:r>
      <w:r w:rsidRPr="002975F7">
        <w:rPr>
          <w:rFonts w:ascii="Courier New" w:eastAsia="Times New Roman" w:hAnsi="Courier New" w:cs="Courier New"/>
          <w:b/>
          <w:bCs/>
          <w:color w:val="000080"/>
        </w:rPr>
        <w:t xml:space="preserve">long </w:t>
      </w:r>
      <w:r w:rsidRPr="002975F7">
        <w:rPr>
          <w:rFonts w:ascii="Courier New" w:eastAsia="Times New Roman" w:hAnsi="Courier New" w:cs="Courier New"/>
          <w:color w:val="000000"/>
        </w:rPr>
        <w:t>temp;</w:t>
      </w:r>
      <w:r w:rsidRPr="002975F7">
        <w:rPr>
          <w:rFonts w:ascii="Courier New" w:eastAsia="Times New Roman" w:hAnsi="Courier New" w:cs="Courier New"/>
          <w:color w:val="000000"/>
        </w:rPr>
        <w:br/>
        <w:t xml:space="preserve">   result = 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660E7A"/>
        </w:rPr>
        <w:t>stringVal</w:t>
      </w:r>
      <w:proofErr w:type="spellEnd"/>
      <w:r w:rsidRPr="002975F7">
        <w:rPr>
          <w:rFonts w:ascii="Courier New" w:eastAsia="Times New Roman" w:hAnsi="Courier New" w:cs="Courier New"/>
          <w:b/>
          <w:bCs/>
          <w:color w:val="660E7A"/>
        </w:rPr>
        <w:t xml:space="preserve"> </w:t>
      </w:r>
      <w:r w:rsidRPr="002975F7">
        <w:rPr>
          <w:rFonts w:ascii="Courier New" w:eastAsia="Times New Roman" w:hAnsi="Courier New" w:cs="Courier New"/>
          <w:color w:val="000000"/>
        </w:rPr>
        <w:t xml:space="preserve">!= </w:t>
      </w:r>
      <w:r w:rsidRPr="002975F7">
        <w:rPr>
          <w:rFonts w:ascii="Courier New" w:eastAsia="Times New Roman" w:hAnsi="Courier New" w:cs="Courier New"/>
          <w:b/>
          <w:bCs/>
          <w:color w:val="000080"/>
        </w:rPr>
        <w:t xml:space="preserve">null </w:t>
      </w:r>
      <w:r w:rsidRPr="002975F7">
        <w:rPr>
          <w:rFonts w:ascii="Courier New" w:eastAsia="Times New Roman" w:hAnsi="Courier New" w:cs="Courier New"/>
          <w:color w:val="000000"/>
        </w:rPr>
        <w:t xml:space="preserve">? 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660E7A"/>
        </w:rPr>
        <w:t>stringVal</w:t>
      </w:r>
      <w:r w:rsidRPr="002975F7">
        <w:rPr>
          <w:rFonts w:ascii="Courier New" w:eastAsia="Times New Roman" w:hAnsi="Courier New" w:cs="Courier New"/>
          <w:color w:val="000000"/>
        </w:rPr>
        <w:t>.hashCode</w:t>
      </w:r>
      <w:proofErr w:type="spellEnd"/>
      <w:r w:rsidRPr="002975F7">
        <w:rPr>
          <w:rFonts w:ascii="Courier New" w:eastAsia="Times New Roman" w:hAnsi="Courier New" w:cs="Courier New"/>
          <w:color w:val="000000"/>
        </w:rPr>
        <w:t xml:space="preserve">() : </w:t>
      </w:r>
      <w:r w:rsidRPr="002975F7">
        <w:rPr>
          <w:rFonts w:ascii="Courier New" w:eastAsia="Times New Roman" w:hAnsi="Courier New" w:cs="Courier New"/>
          <w:color w:val="0000FF"/>
        </w:rPr>
        <w:t>0</w:t>
      </w:r>
      <w:r w:rsidRPr="002975F7">
        <w:rPr>
          <w:rFonts w:ascii="Courier New" w:eastAsia="Times New Roman" w:hAnsi="Courier New" w:cs="Courier New"/>
          <w:color w:val="000000"/>
        </w:rPr>
        <w:t>;</w:t>
      </w:r>
      <w:r w:rsidRPr="002975F7">
        <w:rPr>
          <w:rFonts w:ascii="Courier New" w:eastAsia="Times New Roman" w:hAnsi="Courier New" w:cs="Courier New"/>
          <w:color w:val="000000"/>
        </w:rPr>
        <w:br/>
        <w:t xml:space="preserve">   result = </w:t>
      </w:r>
      <w:r w:rsidRPr="002975F7">
        <w:rPr>
          <w:rFonts w:ascii="Courier New" w:eastAsia="Times New Roman" w:hAnsi="Courier New" w:cs="Courier New"/>
          <w:color w:val="0000FF"/>
        </w:rPr>
        <w:t xml:space="preserve">31 </w:t>
      </w:r>
      <w:r w:rsidRPr="002975F7">
        <w:rPr>
          <w:rFonts w:ascii="Courier New" w:eastAsia="Times New Roman" w:hAnsi="Courier New" w:cs="Courier New"/>
          <w:color w:val="000000"/>
        </w:rPr>
        <w:t>* result + (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2975F7">
        <w:rPr>
          <w:rFonts w:ascii="Courier New" w:eastAsia="Times New Roman" w:hAnsi="Courier New" w:cs="Courier New"/>
          <w:color w:val="000000"/>
        </w:rPr>
        <w:t xml:space="preserve">) 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660E7A"/>
        </w:rPr>
        <w:t>byteVal</w:t>
      </w:r>
      <w:proofErr w:type="spellEnd"/>
      <w:r w:rsidRPr="002975F7">
        <w:rPr>
          <w:rFonts w:ascii="Courier New" w:eastAsia="Times New Roman" w:hAnsi="Courier New" w:cs="Courier New"/>
          <w:color w:val="000000"/>
        </w:rPr>
        <w:t>;</w:t>
      </w:r>
      <w:r w:rsidRPr="002975F7">
        <w:rPr>
          <w:rFonts w:ascii="Courier New" w:eastAsia="Times New Roman" w:hAnsi="Courier New" w:cs="Courier New"/>
          <w:color w:val="000000"/>
        </w:rPr>
        <w:br/>
        <w:t xml:space="preserve">   result = </w:t>
      </w:r>
      <w:r w:rsidRPr="002975F7">
        <w:rPr>
          <w:rFonts w:ascii="Courier New" w:eastAsia="Times New Roman" w:hAnsi="Courier New" w:cs="Courier New"/>
          <w:color w:val="0000FF"/>
        </w:rPr>
        <w:t xml:space="preserve">31 </w:t>
      </w:r>
      <w:r w:rsidRPr="002975F7">
        <w:rPr>
          <w:rFonts w:ascii="Courier New" w:eastAsia="Times New Roman" w:hAnsi="Courier New" w:cs="Courier New"/>
          <w:color w:val="000000"/>
        </w:rPr>
        <w:t>* result + (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2975F7">
        <w:rPr>
          <w:rFonts w:ascii="Courier New" w:eastAsia="Times New Roman" w:hAnsi="Courier New" w:cs="Courier New"/>
          <w:color w:val="000000"/>
        </w:rPr>
        <w:t xml:space="preserve">) 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660E7A"/>
        </w:rPr>
        <w:t>shortVal</w:t>
      </w:r>
      <w:proofErr w:type="spellEnd"/>
      <w:r w:rsidRPr="002975F7">
        <w:rPr>
          <w:rFonts w:ascii="Courier New" w:eastAsia="Times New Roman" w:hAnsi="Courier New" w:cs="Courier New"/>
          <w:color w:val="000000"/>
        </w:rPr>
        <w:t>;</w:t>
      </w:r>
      <w:r w:rsidRPr="002975F7">
        <w:rPr>
          <w:rFonts w:ascii="Courier New" w:eastAsia="Times New Roman" w:hAnsi="Courier New" w:cs="Courier New"/>
          <w:color w:val="000000"/>
        </w:rPr>
        <w:br/>
        <w:t xml:space="preserve">   result = </w:t>
      </w:r>
      <w:r w:rsidRPr="002975F7">
        <w:rPr>
          <w:rFonts w:ascii="Courier New" w:eastAsia="Times New Roman" w:hAnsi="Courier New" w:cs="Courier New"/>
          <w:color w:val="0000FF"/>
        </w:rPr>
        <w:t xml:space="preserve">31 </w:t>
      </w:r>
      <w:r w:rsidRPr="002975F7">
        <w:rPr>
          <w:rFonts w:ascii="Courier New" w:eastAsia="Times New Roman" w:hAnsi="Courier New" w:cs="Courier New"/>
          <w:color w:val="000000"/>
        </w:rPr>
        <w:t xml:space="preserve">* result + 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660E7A"/>
        </w:rPr>
        <w:t>intVal</w:t>
      </w:r>
      <w:proofErr w:type="spellEnd"/>
      <w:r w:rsidRPr="002975F7">
        <w:rPr>
          <w:rFonts w:ascii="Courier New" w:eastAsia="Times New Roman" w:hAnsi="Courier New" w:cs="Courier New"/>
          <w:color w:val="000000"/>
        </w:rPr>
        <w:t>;</w:t>
      </w:r>
      <w:r w:rsidRPr="002975F7">
        <w:rPr>
          <w:rFonts w:ascii="Courier New" w:eastAsia="Times New Roman" w:hAnsi="Courier New" w:cs="Courier New"/>
          <w:color w:val="000000"/>
        </w:rPr>
        <w:br/>
        <w:t xml:space="preserve">   result = </w:t>
      </w:r>
      <w:r w:rsidRPr="002975F7">
        <w:rPr>
          <w:rFonts w:ascii="Courier New" w:eastAsia="Times New Roman" w:hAnsi="Courier New" w:cs="Courier New"/>
          <w:color w:val="0000FF"/>
        </w:rPr>
        <w:t xml:space="preserve">31 </w:t>
      </w:r>
      <w:r w:rsidRPr="002975F7">
        <w:rPr>
          <w:rFonts w:ascii="Courier New" w:eastAsia="Times New Roman" w:hAnsi="Courier New" w:cs="Courier New"/>
          <w:color w:val="000000"/>
        </w:rPr>
        <w:t>* result + (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660E7A"/>
        </w:rPr>
        <w:t>floatVal</w:t>
      </w:r>
      <w:proofErr w:type="spellEnd"/>
      <w:r w:rsidRPr="002975F7">
        <w:rPr>
          <w:rFonts w:ascii="Courier New" w:eastAsia="Times New Roman" w:hAnsi="Courier New" w:cs="Courier New"/>
          <w:b/>
          <w:bCs/>
          <w:color w:val="660E7A"/>
        </w:rPr>
        <w:t xml:space="preserve"> </w:t>
      </w:r>
      <w:r w:rsidRPr="002975F7">
        <w:rPr>
          <w:rFonts w:ascii="Courier New" w:eastAsia="Times New Roman" w:hAnsi="Courier New" w:cs="Courier New"/>
          <w:color w:val="000000"/>
        </w:rPr>
        <w:t>!= +</w:t>
      </w:r>
      <w:r w:rsidRPr="002975F7">
        <w:rPr>
          <w:rFonts w:ascii="Courier New" w:eastAsia="Times New Roman" w:hAnsi="Courier New" w:cs="Courier New"/>
          <w:color w:val="0000FF"/>
        </w:rPr>
        <w:t xml:space="preserve">0.0f </w:t>
      </w:r>
      <w:r w:rsidRPr="002975F7">
        <w:rPr>
          <w:rFonts w:ascii="Courier New" w:eastAsia="Times New Roman" w:hAnsi="Courier New" w:cs="Courier New"/>
          <w:color w:val="000000"/>
        </w:rPr>
        <w:t xml:space="preserve">? </w:t>
      </w:r>
      <w:proofErr w:type="spellStart"/>
      <w:r w:rsidRPr="002975F7">
        <w:rPr>
          <w:rFonts w:ascii="Courier New" w:eastAsia="Times New Roman" w:hAnsi="Courier New" w:cs="Courier New"/>
          <w:color w:val="000000"/>
        </w:rPr>
        <w:t>Float.</w:t>
      </w:r>
      <w:r w:rsidRPr="002975F7">
        <w:rPr>
          <w:rFonts w:ascii="Courier New" w:eastAsia="Times New Roman" w:hAnsi="Courier New" w:cs="Courier New"/>
          <w:i/>
          <w:iCs/>
          <w:color w:val="000000"/>
        </w:rPr>
        <w:t>floatToIntBits</w:t>
      </w:r>
      <w:proofErr w:type="spellEnd"/>
      <w:r w:rsidRPr="002975F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660E7A"/>
        </w:rPr>
        <w:t>floatVal</w:t>
      </w:r>
      <w:proofErr w:type="spellEnd"/>
      <w:proofErr w:type="gramStart"/>
      <w:r w:rsidRPr="002975F7">
        <w:rPr>
          <w:rFonts w:ascii="Courier New" w:eastAsia="Times New Roman" w:hAnsi="Courier New" w:cs="Courier New"/>
          <w:color w:val="000000"/>
        </w:rPr>
        <w:t>) :</w:t>
      </w:r>
      <w:proofErr w:type="gramEnd"/>
      <w:r w:rsidRPr="002975F7">
        <w:rPr>
          <w:rFonts w:ascii="Courier New" w:eastAsia="Times New Roman" w:hAnsi="Courier New" w:cs="Courier New"/>
          <w:color w:val="000000"/>
        </w:rPr>
        <w:t xml:space="preserve"> </w:t>
      </w:r>
      <w:r w:rsidRPr="002975F7">
        <w:rPr>
          <w:rFonts w:ascii="Courier New" w:eastAsia="Times New Roman" w:hAnsi="Courier New" w:cs="Courier New"/>
          <w:color w:val="0000FF"/>
        </w:rPr>
        <w:t>0</w:t>
      </w:r>
      <w:r w:rsidRPr="002975F7">
        <w:rPr>
          <w:rFonts w:ascii="Courier New" w:eastAsia="Times New Roman" w:hAnsi="Courier New" w:cs="Courier New"/>
          <w:color w:val="000000"/>
        </w:rPr>
        <w:t>);</w:t>
      </w:r>
      <w:r w:rsidRPr="002975F7">
        <w:rPr>
          <w:rFonts w:ascii="Courier New" w:eastAsia="Times New Roman" w:hAnsi="Courier New" w:cs="Courier New"/>
          <w:color w:val="000000"/>
        </w:rPr>
        <w:br/>
        <w:t xml:space="preserve">   temp = </w:t>
      </w:r>
      <w:proofErr w:type="spellStart"/>
      <w:r w:rsidRPr="002975F7">
        <w:rPr>
          <w:rFonts w:ascii="Courier New" w:eastAsia="Times New Roman" w:hAnsi="Courier New" w:cs="Courier New"/>
          <w:color w:val="000000"/>
        </w:rPr>
        <w:t>Double.</w:t>
      </w:r>
      <w:r w:rsidRPr="002975F7">
        <w:rPr>
          <w:rFonts w:ascii="Courier New" w:eastAsia="Times New Roman" w:hAnsi="Courier New" w:cs="Courier New"/>
          <w:i/>
          <w:iCs/>
          <w:color w:val="000000"/>
        </w:rPr>
        <w:t>doubleToLongBits</w:t>
      </w:r>
      <w:proofErr w:type="spellEnd"/>
      <w:r w:rsidRPr="002975F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660E7A"/>
        </w:rPr>
        <w:t>doubleVal</w:t>
      </w:r>
      <w:proofErr w:type="spellEnd"/>
      <w:r w:rsidRPr="002975F7">
        <w:rPr>
          <w:rFonts w:ascii="Courier New" w:eastAsia="Times New Roman" w:hAnsi="Courier New" w:cs="Courier New"/>
          <w:color w:val="000000"/>
        </w:rPr>
        <w:t>);</w:t>
      </w:r>
      <w:r w:rsidRPr="002975F7">
        <w:rPr>
          <w:rFonts w:ascii="Courier New" w:eastAsia="Times New Roman" w:hAnsi="Courier New" w:cs="Courier New"/>
          <w:color w:val="000000"/>
        </w:rPr>
        <w:br/>
        <w:t xml:space="preserve">   result = </w:t>
      </w:r>
      <w:r w:rsidRPr="002975F7">
        <w:rPr>
          <w:rFonts w:ascii="Courier New" w:eastAsia="Times New Roman" w:hAnsi="Courier New" w:cs="Courier New"/>
          <w:color w:val="0000FF"/>
        </w:rPr>
        <w:t xml:space="preserve">31 </w:t>
      </w:r>
      <w:r w:rsidRPr="002975F7">
        <w:rPr>
          <w:rFonts w:ascii="Courier New" w:eastAsia="Times New Roman" w:hAnsi="Courier New" w:cs="Courier New"/>
          <w:color w:val="000000"/>
        </w:rPr>
        <w:t>* result + (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2975F7">
        <w:rPr>
          <w:rFonts w:ascii="Courier New" w:eastAsia="Times New Roman" w:hAnsi="Courier New" w:cs="Courier New"/>
          <w:color w:val="000000"/>
        </w:rPr>
        <w:t xml:space="preserve">) (temp ^ (temp &gt;&gt;&gt; </w:t>
      </w:r>
      <w:r w:rsidRPr="002975F7">
        <w:rPr>
          <w:rFonts w:ascii="Courier New" w:eastAsia="Times New Roman" w:hAnsi="Courier New" w:cs="Courier New"/>
          <w:color w:val="0000FF"/>
        </w:rPr>
        <w:t>32</w:t>
      </w:r>
      <w:r w:rsidRPr="002975F7">
        <w:rPr>
          <w:rFonts w:ascii="Courier New" w:eastAsia="Times New Roman" w:hAnsi="Courier New" w:cs="Courier New"/>
          <w:color w:val="000000"/>
        </w:rPr>
        <w:t>));</w:t>
      </w:r>
      <w:r w:rsidRPr="002975F7">
        <w:rPr>
          <w:rFonts w:ascii="Courier New" w:eastAsia="Times New Roman" w:hAnsi="Courier New" w:cs="Courier New"/>
          <w:color w:val="000000"/>
        </w:rPr>
        <w:br/>
        <w:t xml:space="preserve">   result = </w:t>
      </w:r>
      <w:r w:rsidRPr="002975F7">
        <w:rPr>
          <w:rFonts w:ascii="Courier New" w:eastAsia="Times New Roman" w:hAnsi="Courier New" w:cs="Courier New"/>
          <w:color w:val="0000FF"/>
        </w:rPr>
        <w:t xml:space="preserve">31 </w:t>
      </w:r>
      <w:r w:rsidRPr="002975F7">
        <w:rPr>
          <w:rFonts w:ascii="Courier New" w:eastAsia="Times New Roman" w:hAnsi="Courier New" w:cs="Courier New"/>
          <w:color w:val="000000"/>
        </w:rPr>
        <w:t>* result + (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2975F7">
        <w:rPr>
          <w:rFonts w:ascii="Courier New" w:eastAsia="Times New Roman" w:hAnsi="Courier New" w:cs="Courier New"/>
          <w:color w:val="000000"/>
        </w:rPr>
        <w:t>) (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660E7A"/>
        </w:rPr>
        <w:t>longVal</w:t>
      </w:r>
      <w:proofErr w:type="spellEnd"/>
      <w:r w:rsidRPr="002975F7">
        <w:rPr>
          <w:rFonts w:ascii="Courier New" w:eastAsia="Times New Roman" w:hAnsi="Courier New" w:cs="Courier New"/>
          <w:b/>
          <w:bCs/>
          <w:color w:val="660E7A"/>
        </w:rPr>
        <w:t xml:space="preserve"> </w:t>
      </w:r>
      <w:r w:rsidRPr="002975F7">
        <w:rPr>
          <w:rFonts w:ascii="Courier New" w:eastAsia="Times New Roman" w:hAnsi="Courier New" w:cs="Courier New"/>
          <w:color w:val="000000"/>
        </w:rPr>
        <w:t>^ (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660E7A"/>
        </w:rPr>
        <w:t>longVal</w:t>
      </w:r>
      <w:proofErr w:type="spellEnd"/>
      <w:r w:rsidRPr="002975F7">
        <w:rPr>
          <w:rFonts w:ascii="Courier New" w:eastAsia="Times New Roman" w:hAnsi="Courier New" w:cs="Courier New"/>
          <w:b/>
          <w:bCs/>
          <w:color w:val="660E7A"/>
        </w:rPr>
        <w:t xml:space="preserve"> </w:t>
      </w:r>
      <w:r w:rsidRPr="002975F7">
        <w:rPr>
          <w:rFonts w:ascii="Courier New" w:eastAsia="Times New Roman" w:hAnsi="Courier New" w:cs="Courier New"/>
          <w:color w:val="000000"/>
        </w:rPr>
        <w:t xml:space="preserve">&gt;&gt;&gt; </w:t>
      </w:r>
      <w:r w:rsidRPr="002975F7">
        <w:rPr>
          <w:rFonts w:ascii="Courier New" w:eastAsia="Times New Roman" w:hAnsi="Courier New" w:cs="Courier New"/>
          <w:color w:val="0000FF"/>
        </w:rPr>
        <w:t>32</w:t>
      </w:r>
      <w:r w:rsidRPr="002975F7">
        <w:rPr>
          <w:rFonts w:ascii="Courier New" w:eastAsia="Times New Roman" w:hAnsi="Courier New" w:cs="Courier New"/>
          <w:color w:val="000000"/>
        </w:rPr>
        <w:t>));</w:t>
      </w:r>
      <w:r w:rsidRPr="002975F7">
        <w:rPr>
          <w:rFonts w:ascii="Courier New" w:eastAsia="Times New Roman" w:hAnsi="Courier New" w:cs="Courier New"/>
          <w:color w:val="000000"/>
        </w:rPr>
        <w:br/>
        <w:t xml:space="preserve">   result = </w:t>
      </w:r>
      <w:r w:rsidRPr="002975F7">
        <w:rPr>
          <w:rFonts w:ascii="Courier New" w:eastAsia="Times New Roman" w:hAnsi="Courier New" w:cs="Courier New"/>
          <w:color w:val="0000FF"/>
        </w:rPr>
        <w:t xml:space="preserve">31 </w:t>
      </w:r>
      <w:r w:rsidRPr="002975F7">
        <w:rPr>
          <w:rFonts w:ascii="Courier New" w:eastAsia="Times New Roman" w:hAnsi="Courier New" w:cs="Courier New"/>
          <w:color w:val="000000"/>
        </w:rPr>
        <w:t>* result + (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660E7A"/>
        </w:rPr>
        <w:t>enumType</w:t>
      </w:r>
      <w:proofErr w:type="spellEnd"/>
      <w:r w:rsidRPr="002975F7">
        <w:rPr>
          <w:rFonts w:ascii="Courier New" w:eastAsia="Times New Roman" w:hAnsi="Courier New" w:cs="Courier New"/>
          <w:b/>
          <w:bCs/>
          <w:color w:val="660E7A"/>
        </w:rPr>
        <w:t xml:space="preserve"> </w:t>
      </w:r>
      <w:r w:rsidRPr="002975F7">
        <w:rPr>
          <w:rFonts w:ascii="Courier New" w:eastAsia="Times New Roman" w:hAnsi="Courier New" w:cs="Courier New"/>
          <w:color w:val="000000"/>
        </w:rPr>
        <w:t xml:space="preserve">!= </w:t>
      </w:r>
      <w:r w:rsidRPr="002975F7">
        <w:rPr>
          <w:rFonts w:ascii="Courier New" w:eastAsia="Times New Roman" w:hAnsi="Courier New" w:cs="Courier New"/>
          <w:b/>
          <w:bCs/>
          <w:color w:val="000080"/>
        </w:rPr>
        <w:t xml:space="preserve">null </w:t>
      </w:r>
      <w:r w:rsidRPr="002975F7">
        <w:rPr>
          <w:rFonts w:ascii="Courier New" w:eastAsia="Times New Roman" w:hAnsi="Courier New" w:cs="Courier New"/>
          <w:color w:val="000000"/>
        </w:rPr>
        <w:t xml:space="preserve">? 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660E7A"/>
        </w:rPr>
        <w:t>enumType</w:t>
      </w:r>
      <w:r w:rsidRPr="002975F7">
        <w:rPr>
          <w:rFonts w:ascii="Courier New" w:eastAsia="Times New Roman" w:hAnsi="Courier New" w:cs="Courier New"/>
          <w:color w:val="000000"/>
        </w:rPr>
        <w:t>.hashCode</w:t>
      </w:r>
      <w:proofErr w:type="spellEnd"/>
      <w:r w:rsidRPr="002975F7">
        <w:rPr>
          <w:rFonts w:ascii="Courier New" w:eastAsia="Times New Roman" w:hAnsi="Courier New" w:cs="Courier New"/>
          <w:color w:val="000000"/>
        </w:rPr>
        <w:t xml:space="preserve">() : </w:t>
      </w:r>
      <w:r w:rsidRPr="002975F7">
        <w:rPr>
          <w:rFonts w:ascii="Courier New" w:eastAsia="Times New Roman" w:hAnsi="Courier New" w:cs="Courier New"/>
          <w:color w:val="0000FF"/>
        </w:rPr>
        <w:t>0</w:t>
      </w:r>
      <w:r w:rsidRPr="002975F7">
        <w:rPr>
          <w:rFonts w:ascii="Courier New" w:eastAsia="Times New Roman" w:hAnsi="Courier New" w:cs="Courier New"/>
          <w:color w:val="000000"/>
        </w:rPr>
        <w:t>);</w:t>
      </w:r>
      <w:r w:rsidRPr="002975F7">
        <w:rPr>
          <w:rFonts w:ascii="Courier New" w:eastAsia="Times New Roman" w:hAnsi="Courier New" w:cs="Courier New"/>
          <w:color w:val="000000"/>
        </w:rPr>
        <w:br/>
        <w:t xml:space="preserve">   result = </w:t>
      </w:r>
      <w:r w:rsidRPr="002975F7">
        <w:rPr>
          <w:rFonts w:ascii="Courier New" w:eastAsia="Times New Roman" w:hAnsi="Courier New" w:cs="Courier New"/>
          <w:color w:val="0000FF"/>
        </w:rPr>
        <w:t xml:space="preserve">31 </w:t>
      </w:r>
      <w:r w:rsidRPr="002975F7">
        <w:rPr>
          <w:rFonts w:ascii="Courier New" w:eastAsia="Times New Roman" w:hAnsi="Courier New" w:cs="Courier New"/>
          <w:color w:val="000000"/>
        </w:rPr>
        <w:t>* result + (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2975F7">
        <w:rPr>
          <w:rFonts w:ascii="Courier New" w:eastAsia="Times New Roman" w:hAnsi="Courier New" w:cs="Courier New"/>
          <w:color w:val="000000"/>
        </w:rPr>
        <w:t xml:space="preserve">) 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660E7A"/>
        </w:rPr>
        <w:t>ch</w:t>
      </w:r>
      <w:proofErr w:type="spellEnd"/>
      <w:r w:rsidRPr="002975F7">
        <w:rPr>
          <w:rFonts w:ascii="Courier New" w:eastAsia="Times New Roman" w:hAnsi="Courier New" w:cs="Courier New"/>
          <w:color w:val="000000"/>
        </w:rPr>
        <w:t>;</w:t>
      </w:r>
      <w:r w:rsidRPr="002975F7">
        <w:rPr>
          <w:rFonts w:ascii="Courier New" w:eastAsia="Times New Roman" w:hAnsi="Courier New" w:cs="Courier New"/>
          <w:color w:val="000000"/>
        </w:rPr>
        <w:br/>
        <w:t xml:space="preserve">   result = </w:t>
      </w:r>
      <w:r w:rsidRPr="002975F7">
        <w:rPr>
          <w:rFonts w:ascii="Courier New" w:eastAsia="Times New Roman" w:hAnsi="Courier New" w:cs="Courier New"/>
          <w:color w:val="0000FF"/>
        </w:rPr>
        <w:t xml:space="preserve">31 </w:t>
      </w:r>
      <w:r w:rsidRPr="002975F7">
        <w:rPr>
          <w:rFonts w:ascii="Courier New" w:eastAsia="Times New Roman" w:hAnsi="Courier New" w:cs="Courier New"/>
          <w:color w:val="000000"/>
        </w:rPr>
        <w:t>* result + (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660E7A"/>
        </w:rPr>
        <w:t>byteArrVal</w:t>
      </w:r>
      <w:proofErr w:type="spellEnd"/>
      <w:r w:rsidRPr="002975F7">
        <w:rPr>
          <w:rFonts w:ascii="Courier New" w:eastAsia="Times New Roman" w:hAnsi="Courier New" w:cs="Courier New"/>
          <w:b/>
          <w:bCs/>
          <w:color w:val="660E7A"/>
        </w:rPr>
        <w:t xml:space="preserve"> </w:t>
      </w:r>
      <w:r w:rsidRPr="002975F7">
        <w:rPr>
          <w:rFonts w:ascii="Courier New" w:eastAsia="Times New Roman" w:hAnsi="Courier New" w:cs="Courier New"/>
          <w:color w:val="000000"/>
        </w:rPr>
        <w:t xml:space="preserve">!= </w:t>
      </w:r>
      <w:r w:rsidRPr="002975F7">
        <w:rPr>
          <w:rFonts w:ascii="Courier New" w:eastAsia="Times New Roman" w:hAnsi="Courier New" w:cs="Courier New"/>
          <w:b/>
          <w:bCs/>
          <w:color w:val="000080"/>
        </w:rPr>
        <w:t xml:space="preserve">null </w:t>
      </w:r>
      <w:r w:rsidRPr="002975F7">
        <w:rPr>
          <w:rFonts w:ascii="Courier New" w:eastAsia="Times New Roman" w:hAnsi="Courier New" w:cs="Courier New"/>
          <w:color w:val="000000"/>
        </w:rPr>
        <w:t xml:space="preserve">? </w:t>
      </w:r>
      <w:proofErr w:type="spellStart"/>
      <w:r w:rsidRPr="002975F7">
        <w:rPr>
          <w:rFonts w:ascii="Courier New" w:eastAsia="Times New Roman" w:hAnsi="Courier New" w:cs="Courier New"/>
          <w:color w:val="000000"/>
        </w:rPr>
        <w:t>Arrays.</w:t>
      </w:r>
      <w:r w:rsidRPr="002975F7">
        <w:rPr>
          <w:rFonts w:ascii="Courier New" w:eastAsia="Times New Roman" w:hAnsi="Courier New" w:cs="Courier New"/>
          <w:i/>
          <w:iCs/>
          <w:color w:val="000000"/>
        </w:rPr>
        <w:t>hashCode</w:t>
      </w:r>
      <w:proofErr w:type="spellEnd"/>
      <w:r w:rsidRPr="002975F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660E7A"/>
        </w:rPr>
        <w:t>byteArrVal</w:t>
      </w:r>
      <w:proofErr w:type="spellEnd"/>
      <w:proofErr w:type="gramStart"/>
      <w:r w:rsidRPr="002975F7">
        <w:rPr>
          <w:rFonts w:ascii="Courier New" w:eastAsia="Times New Roman" w:hAnsi="Courier New" w:cs="Courier New"/>
          <w:color w:val="000000"/>
        </w:rPr>
        <w:t>) :</w:t>
      </w:r>
      <w:proofErr w:type="gramEnd"/>
      <w:r w:rsidRPr="002975F7">
        <w:rPr>
          <w:rFonts w:ascii="Courier New" w:eastAsia="Times New Roman" w:hAnsi="Courier New" w:cs="Courier New"/>
          <w:color w:val="000000"/>
        </w:rPr>
        <w:t xml:space="preserve"> </w:t>
      </w:r>
      <w:r w:rsidRPr="002975F7">
        <w:rPr>
          <w:rFonts w:ascii="Courier New" w:eastAsia="Times New Roman" w:hAnsi="Courier New" w:cs="Courier New"/>
          <w:color w:val="0000FF"/>
        </w:rPr>
        <w:t>0</w:t>
      </w:r>
      <w:r w:rsidRPr="002975F7">
        <w:rPr>
          <w:rFonts w:ascii="Courier New" w:eastAsia="Times New Roman" w:hAnsi="Courier New" w:cs="Courier New"/>
          <w:color w:val="000000"/>
        </w:rPr>
        <w:t>);</w:t>
      </w:r>
      <w:r w:rsidRPr="002975F7">
        <w:rPr>
          <w:rFonts w:ascii="Courier New" w:eastAsia="Times New Roman" w:hAnsi="Courier New" w:cs="Courier New"/>
          <w:color w:val="000000"/>
        </w:rPr>
        <w:br/>
        <w:t xml:space="preserve">   result = </w:t>
      </w:r>
      <w:r w:rsidRPr="002975F7">
        <w:rPr>
          <w:rFonts w:ascii="Courier New" w:eastAsia="Times New Roman" w:hAnsi="Courier New" w:cs="Courier New"/>
          <w:color w:val="0000FF"/>
        </w:rPr>
        <w:t xml:space="preserve">31 </w:t>
      </w:r>
      <w:r w:rsidRPr="002975F7">
        <w:rPr>
          <w:rFonts w:ascii="Courier New" w:eastAsia="Times New Roman" w:hAnsi="Courier New" w:cs="Courier New"/>
          <w:color w:val="000000"/>
        </w:rPr>
        <w:t>* result + (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660E7A"/>
        </w:rPr>
        <w:t>strArrVal</w:t>
      </w:r>
      <w:proofErr w:type="spellEnd"/>
      <w:r w:rsidRPr="002975F7">
        <w:rPr>
          <w:rFonts w:ascii="Courier New" w:eastAsia="Times New Roman" w:hAnsi="Courier New" w:cs="Courier New"/>
          <w:b/>
          <w:bCs/>
          <w:color w:val="660E7A"/>
        </w:rPr>
        <w:t xml:space="preserve"> </w:t>
      </w:r>
      <w:r w:rsidRPr="002975F7">
        <w:rPr>
          <w:rFonts w:ascii="Courier New" w:eastAsia="Times New Roman" w:hAnsi="Courier New" w:cs="Courier New"/>
          <w:color w:val="000000"/>
        </w:rPr>
        <w:t xml:space="preserve">!= </w:t>
      </w:r>
      <w:r w:rsidRPr="002975F7">
        <w:rPr>
          <w:rFonts w:ascii="Courier New" w:eastAsia="Times New Roman" w:hAnsi="Courier New" w:cs="Courier New"/>
          <w:b/>
          <w:bCs/>
          <w:color w:val="000080"/>
        </w:rPr>
        <w:t xml:space="preserve">null </w:t>
      </w:r>
      <w:r w:rsidRPr="002975F7">
        <w:rPr>
          <w:rFonts w:ascii="Courier New" w:eastAsia="Times New Roman" w:hAnsi="Courier New" w:cs="Courier New"/>
          <w:color w:val="000000"/>
        </w:rPr>
        <w:t xml:space="preserve">? </w:t>
      </w:r>
      <w:proofErr w:type="spellStart"/>
      <w:r w:rsidRPr="002975F7">
        <w:rPr>
          <w:rFonts w:ascii="Courier New" w:eastAsia="Times New Roman" w:hAnsi="Courier New" w:cs="Courier New"/>
          <w:color w:val="000000"/>
        </w:rPr>
        <w:t>Arrays.</w:t>
      </w:r>
      <w:r w:rsidRPr="002975F7">
        <w:rPr>
          <w:rFonts w:ascii="Courier New" w:eastAsia="Times New Roman" w:hAnsi="Courier New" w:cs="Courier New"/>
          <w:i/>
          <w:iCs/>
          <w:color w:val="000000"/>
        </w:rPr>
        <w:t>hashCode</w:t>
      </w:r>
      <w:proofErr w:type="spellEnd"/>
      <w:r w:rsidRPr="002975F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2975F7">
        <w:rPr>
          <w:rFonts w:ascii="Courier New" w:eastAsia="Times New Roman" w:hAnsi="Courier New" w:cs="Courier New"/>
          <w:b/>
          <w:bCs/>
          <w:color w:val="660E7A"/>
        </w:rPr>
        <w:t>strArrVal</w:t>
      </w:r>
      <w:proofErr w:type="spellEnd"/>
      <w:proofErr w:type="gramStart"/>
      <w:r w:rsidRPr="002975F7">
        <w:rPr>
          <w:rFonts w:ascii="Courier New" w:eastAsia="Times New Roman" w:hAnsi="Courier New" w:cs="Courier New"/>
          <w:color w:val="000000"/>
        </w:rPr>
        <w:t>) :</w:t>
      </w:r>
      <w:proofErr w:type="gramEnd"/>
      <w:r w:rsidRPr="002975F7">
        <w:rPr>
          <w:rFonts w:ascii="Courier New" w:eastAsia="Times New Roman" w:hAnsi="Courier New" w:cs="Courier New"/>
          <w:color w:val="000000"/>
        </w:rPr>
        <w:t xml:space="preserve"> </w:t>
      </w:r>
      <w:r w:rsidRPr="002975F7">
        <w:rPr>
          <w:rFonts w:ascii="Courier New" w:eastAsia="Times New Roman" w:hAnsi="Courier New" w:cs="Courier New"/>
          <w:color w:val="0000FF"/>
        </w:rPr>
        <w:t>0</w:t>
      </w:r>
      <w:r w:rsidRPr="002975F7">
        <w:rPr>
          <w:rFonts w:ascii="Courier New" w:eastAsia="Times New Roman" w:hAnsi="Courier New" w:cs="Courier New"/>
          <w:color w:val="000000"/>
        </w:rPr>
        <w:t>);</w:t>
      </w:r>
      <w:r w:rsidRPr="002975F7">
        <w:rPr>
          <w:rFonts w:ascii="Courier New" w:eastAsia="Times New Roman" w:hAnsi="Courier New" w:cs="Courier New"/>
          <w:color w:val="000000"/>
        </w:rPr>
        <w:br/>
        <w:t xml:space="preserve">   </w:t>
      </w:r>
      <w:r w:rsidRPr="002975F7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2975F7">
        <w:rPr>
          <w:rFonts w:ascii="Courier New" w:eastAsia="Times New Roman" w:hAnsi="Courier New" w:cs="Courier New"/>
          <w:color w:val="000000"/>
        </w:rPr>
        <w:t>result;</w:t>
      </w:r>
      <w:r w:rsidRPr="002975F7">
        <w:rPr>
          <w:rFonts w:ascii="Courier New" w:eastAsia="Times New Roman" w:hAnsi="Courier New" w:cs="Courier New"/>
          <w:color w:val="000000"/>
        </w:rPr>
        <w:br/>
        <w:t>}</w:t>
      </w:r>
    </w:p>
    <w:p w:rsidR="002975F7" w:rsidRPr="004869E1" w:rsidRDefault="002975F7"/>
    <w:p w:rsidR="002975F7" w:rsidRPr="004869E1" w:rsidRDefault="002975F7" w:rsidP="002975F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869E1">
        <w:rPr>
          <w:b/>
          <w:bCs/>
          <w:color w:val="000080"/>
          <w:sz w:val="22"/>
          <w:szCs w:val="22"/>
        </w:rPr>
        <w:t xml:space="preserve">public </w:t>
      </w:r>
      <w:proofErr w:type="spellStart"/>
      <w:r w:rsidRPr="004869E1">
        <w:rPr>
          <w:b/>
          <w:bCs/>
          <w:color w:val="000080"/>
          <w:sz w:val="22"/>
          <w:szCs w:val="22"/>
        </w:rPr>
        <w:t>boolean</w:t>
      </w:r>
      <w:proofErr w:type="spellEnd"/>
      <w:r w:rsidRPr="004869E1">
        <w:rPr>
          <w:b/>
          <w:bCs/>
          <w:color w:val="000080"/>
          <w:sz w:val="22"/>
          <w:szCs w:val="22"/>
        </w:rPr>
        <w:t xml:space="preserve"> </w:t>
      </w:r>
      <w:r w:rsidRPr="004869E1">
        <w:rPr>
          <w:color w:val="000000"/>
          <w:sz w:val="22"/>
          <w:szCs w:val="22"/>
        </w:rPr>
        <w:t>equals(Object o) {</w:t>
      </w:r>
      <w:r w:rsidRPr="004869E1">
        <w:rPr>
          <w:color w:val="000000"/>
          <w:sz w:val="22"/>
          <w:szCs w:val="22"/>
        </w:rPr>
        <w:br/>
        <w:t xml:space="preserve">   </w:t>
      </w:r>
      <w:r w:rsidRPr="004869E1">
        <w:rPr>
          <w:b/>
          <w:bCs/>
          <w:color w:val="000080"/>
          <w:sz w:val="22"/>
          <w:szCs w:val="22"/>
        </w:rPr>
        <w:t xml:space="preserve">if </w:t>
      </w:r>
      <w:r w:rsidRPr="004869E1">
        <w:rPr>
          <w:color w:val="000000"/>
          <w:sz w:val="22"/>
          <w:szCs w:val="22"/>
        </w:rPr>
        <w:t>(</w:t>
      </w:r>
      <w:r w:rsidRPr="004869E1">
        <w:rPr>
          <w:b/>
          <w:bCs/>
          <w:color w:val="000080"/>
          <w:sz w:val="22"/>
          <w:szCs w:val="22"/>
        </w:rPr>
        <w:t xml:space="preserve">this </w:t>
      </w:r>
      <w:r w:rsidRPr="004869E1">
        <w:rPr>
          <w:color w:val="000000"/>
          <w:sz w:val="22"/>
          <w:szCs w:val="22"/>
        </w:rPr>
        <w:t xml:space="preserve">== o) </w:t>
      </w:r>
      <w:r w:rsidRPr="004869E1">
        <w:rPr>
          <w:b/>
          <w:bCs/>
          <w:color w:val="000080"/>
          <w:sz w:val="22"/>
          <w:szCs w:val="22"/>
        </w:rPr>
        <w:t>return true</w:t>
      </w:r>
      <w:r w:rsidRPr="004869E1">
        <w:rPr>
          <w:color w:val="000000"/>
          <w:sz w:val="22"/>
          <w:szCs w:val="22"/>
        </w:rPr>
        <w:t>;</w:t>
      </w:r>
      <w:r w:rsidRPr="004869E1">
        <w:rPr>
          <w:color w:val="000000"/>
          <w:sz w:val="22"/>
          <w:szCs w:val="22"/>
        </w:rPr>
        <w:br/>
        <w:t xml:space="preserve">   </w:t>
      </w:r>
      <w:r w:rsidRPr="004869E1">
        <w:rPr>
          <w:b/>
          <w:bCs/>
          <w:color w:val="000080"/>
          <w:sz w:val="22"/>
          <w:szCs w:val="22"/>
        </w:rPr>
        <w:t xml:space="preserve">if </w:t>
      </w:r>
      <w:r w:rsidRPr="004869E1">
        <w:rPr>
          <w:color w:val="000000"/>
          <w:sz w:val="22"/>
          <w:szCs w:val="22"/>
        </w:rPr>
        <w:t xml:space="preserve">(o == </w:t>
      </w:r>
      <w:r w:rsidRPr="004869E1">
        <w:rPr>
          <w:b/>
          <w:bCs/>
          <w:color w:val="000080"/>
          <w:sz w:val="22"/>
          <w:szCs w:val="22"/>
        </w:rPr>
        <w:t xml:space="preserve">null </w:t>
      </w:r>
      <w:r w:rsidRPr="004869E1">
        <w:rPr>
          <w:color w:val="000000"/>
          <w:sz w:val="22"/>
          <w:szCs w:val="22"/>
        </w:rPr>
        <w:t xml:space="preserve">|| </w:t>
      </w:r>
      <w:proofErr w:type="spellStart"/>
      <w:r w:rsidRPr="004869E1">
        <w:rPr>
          <w:color w:val="000000"/>
          <w:sz w:val="22"/>
          <w:szCs w:val="22"/>
        </w:rPr>
        <w:t>getClass</w:t>
      </w:r>
      <w:proofErr w:type="spellEnd"/>
      <w:r w:rsidRPr="004869E1">
        <w:rPr>
          <w:color w:val="000000"/>
          <w:sz w:val="22"/>
          <w:szCs w:val="22"/>
        </w:rPr>
        <w:t xml:space="preserve">() != </w:t>
      </w:r>
      <w:proofErr w:type="spellStart"/>
      <w:r w:rsidRPr="004869E1">
        <w:rPr>
          <w:color w:val="000000"/>
          <w:sz w:val="22"/>
          <w:szCs w:val="22"/>
        </w:rPr>
        <w:t>o.getClass</w:t>
      </w:r>
      <w:proofErr w:type="spellEnd"/>
      <w:r w:rsidRPr="004869E1">
        <w:rPr>
          <w:color w:val="000000"/>
          <w:sz w:val="22"/>
          <w:szCs w:val="22"/>
        </w:rPr>
        <w:t xml:space="preserve">()) </w:t>
      </w:r>
      <w:r w:rsidRPr="004869E1">
        <w:rPr>
          <w:b/>
          <w:bCs/>
          <w:color w:val="000080"/>
          <w:sz w:val="22"/>
          <w:szCs w:val="22"/>
        </w:rPr>
        <w:t>return false</w:t>
      </w:r>
      <w:r w:rsidRPr="004869E1">
        <w:rPr>
          <w:color w:val="000000"/>
          <w:sz w:val="22"/>
          <w:szCs w:val="22"/>
        </w:rPr>
        <w:t>;</w:t>
      </w:r>
      <w:r w:rsidRPr="004869E1">
        <w:rPr>
          <w:color w:val="000000"/>
          <w:sz w:val="22"/>
          <w:szCs w:val="22"/>
        </w:rPr>
        <w:br/>
      </w:r>
      <w:r w:rsidRPr="004869E1">
        <w:rPr>
          <w:color w:val="000000"/>
          <w:sz w:val="22"/>
          <w:szCs w:val="22"/>
        </w:rPr>
        <w:br/>
        <w:t xml:space="preserve">   Employee </w:t>
      </w:r>
      <w:proofErr w:type="spellStart"/>
      <w:r w:rsidRPr="004869E1">
        <w:rPr>
          <w:color w:val="000000"/>
          <w:sz w:val="22"/>
          <w:szCs w:val="22"/>
        </w:rPr>
        <w:t>employee</w:t>
      </w:r>
      <w:proofErr w:type="spellEnd"/>
      <w:r w:rsidRPr="004869E1">
        <w:rPr>
          <w:color w:val="000000"/>
          <w:sz w:val="22"/>
          <w:szCs w:val="22"/>
        </w:rPr>
        <w:t xml:space="preserve"> = (Employee) o;</w:t>
      </w:r>
      <w:r w:rsidRPr="004869E1">
        <w:rPr>
          <w:color w:val="000000"/>
          <w:sz w:val="22"/>
          <w:szCs w:val="22"/>
        </w:rPr>
        <w:br/>
      </w:r>
      <w:r w:rsidRPr="004869E1">
        <w:rPr>
          <w:color w:val="000000"/>
          <w:sz w:val="22"/>
          <w:szCs w:val="22"/>
        </w:rPr>
        <w:br/>
        <w:t xml:space="preserve">   </w:t>
      </w:r>
      <w:r w:rsidRPr="004869E1">
        <w:rPr>
          <w:b/>
          <w:bCs/>
          <w:color w:val="000080"/>
          <w:sz w:val="22"/>
          <w:szCs w:val="22"/>
        </w:rPr>
        <w:t xml:space="preserve">if </w:t>
      </w:r>
      <w:r w:rsidRPr="004869E1">
        <w:rPr>
          <w:color w:val="000000"/>
          <w:sz w:val="22"/>
          <w:szCs w:val="22"/>
        </w:rPr>
        <w:t>(</w:t>
      </w:r>
      <w:proofErr w:type="spellStart"/>
      <w:r w:rsidRPr="004869E1">
        <w:rPr>
          <w:b/>
          <w:bCs/>
          <w:color w:val="660E7A"/>
          <w:sz w:val="22"/>
          <w:szCs w:val="22"/>
        </w:rPr>
        <w:t>byteVal</w:t>
      </w:r>
      <w:proofErr w:type="spellEnd"/>
      <w:r w:rsidRPr="004869E1">
        <w:rPr>
          <w:b/>
          <w:bCs/>
          <w:color w:val="660E7A"/>
          <w:sz w:val="22"/>
          <w:szCs w:val="22"/>
        </w:rPr>
        <w:t xml:space="preserve"> </w:t>
      </w:r>
      <w:r w:rsidRPr="004869E1">
        <w:rPr>
          <w:color w:val="000000"/>
          <w:sz w:val="22"/>
          <w:szCs w:val="22"/>
        </w:rPr>
        <w:t xml:space="preserve">!= </w:t>
      </w:r>
      <w:proofErr w:type="spellStart"/>
      <w:r w:rsidRPr="004869E1">
        <w:rPr>
          <w:color w:val="000000"/>
          <w:sz w:val="22"/>
          <w:szCs w:val="22"/>
        </w:rPr>
        <w:t>employee.</w:t>
      </w:r>
      <w:r w:rsidRPr="004869E1">
        <w:rPr>
          <w:b/>
          <w:bCs/>
          <w:color w:val="660E7A"/>
          <w:sz w:val="22"/>
          <w:szCs w:val="22"/>
        </w:rPr>
        <w:t>byteVal</w:t>
      </w:r>
      <w:proofErr w:type="spellEnd"/>
      <w:r w:rsidRPr="004869E1">
        <w:rPr>
          <w:color w:val="000000"/>
          <w:sz w:val="22"/>
          <w:szCs w:val="22"/>
        </w:rPr>
        <w:t xml:space="preserve">) </w:t>
      </w:r>
      <w:r w:rsidRPr="004869E1">
        <w:rPr>
          <w:b/>
          <w:bCs/>
          <w:color w:val="000080"/>
          <w:sz w:val="22"/>
          <w:szCs w:val="22"/>
        </w:rPr>
        <w:t>return false</w:t>
      </w:r>
      <w:r w:rsidRPr="004869E1">
        <w:rPr>
          <w:color w:val="000000"/>
          <w:sz w:val="22"/>
          <w:szCs w:val="22"/>
        </w:rPr>
        <w:t>;</w:t>
      </w:r>
      <w:r w:rsidRPr="004869E1">
        <w:rPr>
          <w:color w:val="000000"/>
          <w:sz w:val="22"/>
          <w:szCs w:val="22"/>
        </w:rPr>
        <w:br/>
        <w:t xml:space="preserve">   </w:t>
      </w:r>
      <w:r w:rsidRPr="004869E1">
        <w:rPr>
          <w:b/>
          <w:bCs/>
          <w:color w:val="000080"/>
          <w:sz w:val="22"/>
          <w:szCs w:val="22"/>
        </w:rPr>
        <w:t xml:space="preserve">if </w:t>
      </w:r>
      <w:r w:rsidRPr="004869E1">
        <w:rPr>
          <w:color w:val="000000"/>
          <w:sz w:val="22"/>
          <w:szCs w:val="22"/>
        </w:rPr>
        <w:t>(</w:t>
      </w:r>
      <w:proofErr w:type="spellStart"/>
      <w:r w:rsidRPr="004869E1">
        <w:rPr>
          <w:b/>
          <w:bCs/>
          <w:color w:val="660E7A"/>
          <w:sz w:val="22"/>
          <w:szCs w:val="22"/>
        </w:rPr>
        <w:t>shortVal</w:t>
      </w:r>
      <w:proofErr w:type="spellEnd"/>
      <w:r w:rsidRPr="004869E1">
        <w:rPr>
          <w:b/>
          <w:bCs/>
          <w:color w:val="660E7A"/>
          <w:sz w:val="22"/>
          <w:szCs w:val="22"/>
        </w:rPr>
        <w:t xml:space="preserve"> </w:t>
      </w:r>
      <w:r w:rsidRPr="004869E1">
        <w:rPr>
          <w:color w:val="000000"/>
          <w:sz w:val="22"/>
          <w:szCs w:val="22"/>
        </w:rPr>
        <w:t xml:space="preserve">!= </w:t>
      </w:r>
      <w:proofErr w:type="spellStart"/>
      <w:r w:rsidRPr="004869E1">
        <w:rPr>
          <w:color w:val="000000"/>
          <w:sz w:val="22"/>
          <w:szCs w:val="22"/>
        </w:rPr>
        <w:t>employee.</w:t>
      </w:r>
      <w:r w:rsidRPr="004869E1">
        <w:rPr>
          <w:b/>
          <w:bCs/>
          <w:color w:val="660E7A"/>
          <w:sz w:val="22"/>
          <w:szCs w:val="22"/>
        </w:rPr>
        <w:t>shortVal</w:t>
      </w:r>
      <w:proofErr w:type="spellEnd"/>
      <w:r w:rsidRPr="004869E1">
        <w:rPr>
          <w:color w:val="000000"/>
          <w:sz w:val="22"/>
          <w:szCs w:val="22"/>
        </w:rPr>
        <w:t xml:space="preserve">) </w:t>
      </w:r>
      <w:r w:rsidRPr="004869E1">
        <w:rPr>
          <w:b/>
          <w:bCs/>
          <w:color w:val="000080"/>
          <w:sz w:val="22"/>
          <w:szCs w:val="22"/>
        </w:rPr>
        <w:t>return false</w:t>
      </w:r>
      <w:r w:rsidRPr="004869E1">
        <w:rPr>
          <w:color w:val="000000"/>
          <w:sz w:val="22"/>
          <w:szCs w:val="22"/>
        </w:rPr>
        <w:t>;</w:t>
      </w:r>
      <w:r w:rsidRPr="004869E1">
        <w:rPr>
          <w:color w:val="000000"/>
          <w:sz w:val="22"/>
          <w:szCs w:val="22"/>
        </w:rPr>
        <w:br/>
        <w:t xml:space="preserve">   </w:t>
      </w:r>
      <w:r w:rsidRPr="004869E1">
        <w:rPr>
          <w:b/>
          <w:bCs/>
          <w:color w:val="000080"/>
          <w:sz w:val="22"/>
          <w:szCs w:val="22"/>
        </w:rPr>
        <w:t xml:space="preserve">if </w:t>
      </w:r>
      <w:r w:rsidRPr="004869E1">
        <w:rPr>
          <w:color w:val="000000"/>
          <w:sz w:val="22"/>
          <w:szCs w:val="22"/>
        </w:rPr>
        <w:t>(</w:t>
      </w:r>
      <w:proofErr w:type="spellStart"/>
      <w:r w:rsidRPr="004869E1">
        <w:rPr>
          <w:b/>
          <w:bCs/>
          <w:color w:val="660E7A"/>
          <w:sz w:val="22"/>
          <w:szCs w:val="22"/>
        </w:rPr>
        <w:t>intVal</w:t>
      </w:r>
      <w:proofErr w:type="spellEnd"/>
      <w:r w:rsidRPr="004869E1">
        <w:rPr>
          <w:b/>
          <w:bCs/>
          <w:color w:val="660E7A"/>
          <w:sz w:val="22"/>
          <w:szCs w:val="22"/>
        </w:rPr>
        <w:t xml:space="preserve"> </w:t>
      </w:r>
      <w:r w:rsidRPr="004869E1">
        <w:rPr>
          <w:color w:val="000000"/>
          <w:sz w:val="22"/>
          <w:szCs w:val="22"/>
        </w:rPr>
        <w:t xml:space="preserve">!= </w:t>
      </w:r>
      <w:proofErr w:type="spellStart"/>
      <w:r w:rsidRPr="004869E1">
        <w:rPr>
          <w:color w:val="000000"/>
          <w:sz w:val="22"/>
          <w:szCs w:val="22"/>
        </w:rPr>
        <w:t>employee.</w:t>
      </w:r>
      <w:r w:rsidRPr="004869E1">
        <w:rPr>
          <w:b/>
          <w:bCs/>
          <w:color w:val="660E7A"/>
          <w:sz w:val="22"/>
          <w:szCs w:val="22"/>
        </w:rPr>
        <w:t>intVal</w:t>
      </w:r>
      <w:proofErr w:type="spellEnd"/>
      <w:r w:rsidRPr="004869E1">
        <w:rPr>
          <w:color w:val="000000"/>
          <w:sz w:val="22"/>
          <w:szCs w:val="22"/>
        </w:rPr>
        <w:t xml:space="preserve">) </w:t>
      </w:r>
      <w:r w:rsidRPr="004869E1">
        <w:rPr>
          <w:b/>
          <w:bCs/>
          <w:color w:val="000080"/>
          <w:sz w:val="22"/>
          <w:szCs w:val="22"/>
        </w:rPr>
        <w:t>return false</w:t>
      </w:r>
      <w:r w:rsidRPr="004869E1">
        <w:rPr>
          <w:color w:val="000000"/>
          <w:sz w:val="22"/>
          <w:szCs w:val="22"/>
        </w:rPr>
        <w:t>;</w:t>
      </w:r>
      <w:r w:rsidRPr="004869E1">
        <w:rPr>
          <w:color w:val="000000"/>
          <w:sz w:val="22"/>
          <w:szCs w:val="22"/>
        </w:rPr>
        <w:br/>
        <w:t xml:space="preserve">   </w:t>
      </w:r>
      <w:r w:rsidRPr="004869E1">
        <w:rPr>
          <w:b/>
          <w:bCs/>
          <w:color w:val="000080"/>
          <w:sz w:val="22"/>
          <w:szCs w:val="22"/>
        </w:rPr>
        <w:t xml:space="preserve">if </w:t>
      </w:r>
      <w:r w:rsidRPr="004869E1">
        <w:rPr>
          <w:color w:val="000000"/>
          <w:sz w:val="22"/>
          <w:szCs w:val="22"/>
        </w:rPr>
        <w:t>(</w:t>
      </w:r>
      <w:proofErr w:type="spellStart"/>
      <w:r w:rsidRPr="004869E1">
        <w:rPr>
          <w:color w:val="000000"/>
          <w:sz w:val="22"/>
          <w:szCs w:val="22"/>
        </w:rPr>
        <w:t>Float.</w:t>
      </w:r>
      <w:r w:rsidRPr="004869E1">
        <w:rPr>
          <w:i/>
          <w:iCs/>
          <w:color w:val="000000"/>
          <w:sz w:val="22"/>
          <w:szCs w:val="22"/>
        </w:rPr>
        <w:t>compare</w:t>
      </w:r>
      <w:proofErr w:type="spellEnd"/>
      <w:r w:rsidRPr="004869E1">
        <w:rPr>
          <w:color w:val="000000"/>
          <w:sz w:val="22"/>
          <w:szCs w:val="22"/>
        </w:rPr>
        <w:t>(</w:t>
      </w:r>
      <w:proofErr w:type="spellStart"/>
      <w:r w:rsidRPr="004869E1">
        <w:rPr>
          <w:color w:val="000000"/>
          <w:sz w:val="22"/>
          <w:szCs w:val="22"/>
        </w:rPr>
        <w:t>employee.</w:t>
      </w:r>
      <w:r w:rsidRPr="004869E1">
        <w:rPr>
          <w:b/>
          <w:bCs/>
          <w:color w:val="660E7A"/>
          <w:sz w:val="22"/>
          <w:szCs w:val="22"/>
        </w:rPr>
        <w:t>floatVal</w:t>
      </w:r>
      <w:proofErr w:type="spellEnd"/>
      <w:r w:rsidRPr="004869E1">
        <w:rPr>
          <w:color w:val="000000"/>
          <w:sz w:val="22"/>
          <w:szCs w:val="22"/>
        </w:rPr>
        <w:t xml:space="preserve">, </w:t>
      </w:r>
      <w:proofErr w:type="spellStart"/>
      <w:r w:rsidRPr="004869E1">
        <w:rPr>
          <w:b/>
          <w:bCs/>
          <w:color w:val="660E7A"/>
          <w:sz w:val="22"/>
          <w:szCs w:val="22"/>
        </w:rPr>
        <w:t>floatVal</w:t>
      </w:r>
      <w:proofErr w:type="spellEnd"/>
      <w:r w:rsidRPr="004869E1">
        <w:rPr>
          <w:color w:val="000000"/>
          <w:sz w:val="22"/>
          <w:szCs w:val="22"/>
        </w:rPr>
        <w:t xml:space="preserve">) != </w:t>
      </w:r>
      <w:r w:rsidRPr="004869E1">
        <w:rPr>
          <w:color w:val="0000FF"/>
          <w:sz w:val="22"/>
          <w:szCs w:val="22"/>
        </w:rPr>
        <w:t>0</w:t>
      </w:r>
      <w:r w:rsidRPr="004869E1">
        <w:rPr>
          <w:color w:val="000000"/>
          <w:sz w:val="22"/>
          <w:szCs w:val="22"/>
        </w:rPr>
        <w:t xml:space="preserve">) </w:t>
      </w:r>
      <w:r w:rsidRPr="004869E1">
        <w:rPr>
          <w:b/>
          <w:bCs/>
          <w:color w:val="000080"/>
          <w:sz w:val="22"/>
          <w:szCs w:val="22"/>
        </w:rPr>
        <w:t>return false</w:t>
      </w:r>
      <w:r w:rsidRPr="004869E1">
        <w:rPr>
          <w:color w:val="000000"/>
          <w:sz w:val="22"/>
          <w:szCs w:val="22"/>
        </w:rPr>
        <w:t>;</w:t>
      </w:r>
      <w:r w:rsidRPr="004869E1">
        <w:rPr>
          <w:color w:val="000000"/>
          <w:sz w:val="22"/>
          <w:szCs w:val="22"/>
        </w:rPr>
        <w:br/>
        <w:t xml:space="preserve">   </w:t>
      </w:r>
      <w:r w:rsidRPr="004869E1">
        <w:rPr>
          <w:b/>
          <w:bCs/>
          <w:color w:val="000080"/>
          <w:sz w:val="22"/>
          <w:szCs w:val="22"/>
        </w:rPr>
        <w:t xml:space="preserve">if </w:t>
      </w:r>
      <w:r w:rsidRPr="004869E1">
        <w:rPr>
          <w:color w:val="000000"/>
          <w:sz w:val="22"/>
          <w:szCs w:val="22"/>
        </w:rPr>
        <w:t>(</w:t>
      </w:r>
      <w:proofErr w:type="spellStart"/>
      <w:r w:rsidRPr="004869E1">
        <w:rPr>
          <w:color w:val="000000"/>
          <w:sz w:val="22"/>
          <w:szCs w:val="22"/>
        </w:rPr>
        <w:t>Double.</w:t>
      </w:r>
      <w:r w:rsidRPr="004869E1">
        <w:rPr>
          <w:i/>
          <w:iCs/>
          <w:color w:val="000000"/>
          <w:sz w:val="22"/>
          <w:szCs w:val="22"/>
        </w:rPr>
        <w:t>compare</w:t>
      </w:r>
      <w:proofErr w:type="spellEnd"/>
      <w:r w:rsidRPr="004869E1">
        <w:rPr>
          <w:color w:val="000000"/>
          <w:sz w:val="22"/>
          <w:szCs w:val="22"/>
        </w:rPr>
        <w:t>(</w:t>
      </w:r>
      <w:proofErr w:type="spellStart"/>
      <w:r w:rsidRPr="004869E1">
        <w:rPr>
          <w:color w:val="000000"/>
          <w:sz w:val="22"/>
          <w:szCs w:val="22"/>
        </w:rPr>
        <w:t>employee.</w:t>
      </w:r>
      <w:r w:rsidRPr="004869E1">
        <w:rPr>
          <w:b/>
          <w:bCs/>
          <w:color w:val="660E7A"/>
          <w:sz w:val="22"/>
          <w:szCs w:val="22"/>
        </w:rPr>
        <w:t>doubleVal</w:t>
      </w:r>
      <w:proofErr w:type="spellEnd"/>
      <w:r w:rsidRPr="004869E1">
        <w:rPr>
          <w:color w:val="000000"/>
          <w:sz w:val="22"/>
          <w:szCs w:val="22"/>
        </w:rPr>
        <w:t xml:space="preserve">, </w:t>
      </w:r>
      <w:proofErr w:type="spellStart"/>
      <w:r w:rsidRPr="004869E1">
        <w:rPr>
          <w:b/>
          <w:bCs/>
          <w:color w:val="660E7A"/>
          <w:sz w:val="22"/>
          <w:szCs w:val="22"/>
        </w:rPr>
        <w:t>doubleVal</w:t>
      </w:r>
      <w:proofErr w:type="spellEnd"/>
      <w:r w:rsidRPr="004869E1">
        <w:rPr>
          <w:color w:val="000000"/>
          <w:sz w:val="22"/>
          <w:szCs w:val="22"/>
        </w:rPr>
        <w:t xml:space="preserve">) != </w:t>
      </w:r>
      <w:r w:rsidRPr="004869E1">
        <w:rPr>
          <w:color w:val="0000FF"/>
          <w:sz w:val="22"/>
          <w:szCs w:val="22"/>
        </w:rPr>
        <w:t>0</w:t>
      </w:r>
      <w:r w:rsidRPr="004869E1">
        <w:rPr>
          <w:color w:val="000000"/>
          <w:sz w:val="22"/>
          <w:szCs w:val="22"/>
        </w:rPr>
        <w:t xml:space="preserve">) </w:t>
      </w:r>
      <w:r w:rsidRPr="004869E1">
        <w:rPr>
          <w:b/>
          <w:bCs/>
          <w:color w:val="000080"/>
          <w:sz w:val="22"/>
          <w:szCs w:val="22"/>
        </w:rPr>
        <w:t>return false</w:t>
      </w:r>
      <w:r w:rsidRPr="004869E1">
        <w:rPr>
          <w:color w:val="000000"/>
          <w:sz w:val="22"/>
          <w:szCs w:val="22"/>
        </w:rPr>
        <w:t>;</w:t>
      </w:r>
      <w:r w:rsidRPr="004869E1">
        <w:rPr>
          <w:color w:val="000000"/>
          <w:sz w:val="22"/>
          <w:szCs w:val="22"/>
        </w:rPr>
        <w:br/>
        <w:t xml:space="preserve">   </w:t>
      </w:r>
      <w:r w:rsidRPr="004869E1">
        <w:rPr>
          <w:b/>
          <w:bCs/>
          <w:color w:val="000080"/>
          <w:sz w:val="22"/>
          <w:szCs w:val="22"/>
        </w:rPr>
        <w:t xml:space="preserve">if </w:t>
      </w:r>
      <w:r w:rsidRPr="004869E1">
        <w:rPr>
          <w:color w:val="000000"/>
          <w:sz w:val="22"/>
          <w:szCs w:val="22"/>
        </w:rPr>
        <w:t>(</w:t>
      </w:r>
      <w:proofErr w:type="spellStart"/>
      <w:r w:rsidRPr="004869E1">
        <w:rPr>
          <w:b/>
          <w:bCs/>
          <w:color w:val="660E7A"/>
          <w:sz w:val="22"/>
          <w:szCs w:val="22"/>
        </w:rPr>
        <w:t>longVal</w:t>
      </w:r>
      <w:proofErr w:type="spellEnd"/>
      <w:r w:rsidRPr="004869E1">
        <w:rPr>
          <w:b/>
          <w:bCs/>
          <w:color w:val="660E7A"/>
          <w:sz w:val="22"/>
          <w:szCs w:val="22"/>
        </w:rPr>
        <w:t xml:space="preserve"> </w:t>
      </w:r>
      <w:r w:rsidRPr="004869E1">
        <w:rPr>
          <w:color w:val="000000"/>
          <w:sz w:val="22"/>
          <w:szCs w:val="22"/>
        </w:rPr>
        <w:t xml:space="preserve">!= </w:t>
      </w:r>
      <w:proofErr w:type="spellStart"/>
      <w:r w:rsidRPr="004869E1">
        <w:rPr>
          <w:color w:val="000000"/>
          <w:sz w:val="22"/>
          <w:szCs w:val="22"/>
        </w:rPr>
        <w:t>employee.</w:t>
      </w:r>
      <w:r w:rsidRPr="004869E1">
        <w:rPr>
          <w:b/>
          <w:bCs/>
          <w:color w:val="660E7A"/>
          <w:sz w:val="22"/>
          <w:szCs w:val="22"/>
        </w:rPr>
        <w:t>longVal</w:t>
      </w:r>
      <w:proofErr w:type="spellEnd"/>
      <w:r w:rsidRPr="004869E1">
        <w:rPr>
          <w:color w:val="000000"/>
          <w:sz w:val="22"/>
          <w:szCs w:val="22"/>
        </w:rPr>
        <w:t xml:space="preserve">) </w:t>
      </w:r>
      <w:r w:rsidRPr="004869E1">
        <w:rPr>
          <w:b/>
          <w:bCs/>
          <w:color w:val="000080"/>
          <w:sz w:val="22"/>
          <w:szCs w:val="22"/>
        </w:rPr>
        <w:t>return false</w:t>
      </w:r>
      <w:r w:rsidRPr="004869E1">
        <w:rPr>
          <w:color w:val="000000"/>
          <w:sz w:val="22"/>
          <w:szCs w:val="22"/>
        </w:rPr>
        <w:t>;</w:t>
      </w:r>
      <w:r w:rsidRPr="004869E1">
        <w:rPr>
          <w:color w:val="000000"/>
          <w:sz w:val="22"/>
          <w:szCs w:val="22"/>
        </w:rPr>
        <w:br/>
        <w:t xml:space="preserve">   </w:t>
      </w:r>
      <w:r w:rsidRPr="004869E1">
        <w:rPr>
          <w:b/>
          <w:bCs/>
          <w:color w:val="000080"/>
          <w:sz w:val="22"/>
          <w:szCs w:val="22"/>
        </w:rPr>
        <w:t xml:space="preserve">if </w:t>
      </w:r>
      <w:r w:rsidRPr="004869E1">
        <w:rPr>
          <w:color w:val="000000"/>
          <w:sz w:val="22"/>
          <w:szCs w:val="22"/>
        </w:rPr>
        <w:t>(</w:t>
      </w:r>
      <w:proofErr w:type="spellStart"/>
      <w:r w:rsidRPr="004869E1">
        <w:rPr>
          <w:b/>
          <w:bCs/>
          <w:color w:val="660E7A"/>
          <w:sz w:val="22"/>
          <w:szCs w:val="22"/>
        </w:rPr>
        <w:t>ch</w:t>
      </w:r>
      <w:proofErr w:type="spellEnd"/>
      <w:r w:rsidRPr="004869E1">
        <w:rPr>
          <w:b/>
          <w:bCs/>
          <w:color w:val="660E7A"/>
          <w:sz w:val="22"/>
          <w:szCs w:val="22"/>
        </w:rPr>
        <w:t xml:space="preserve"> </w:t>
      </w:r>
      <w:r w:rsidRPr="004869E1">
        <w:rPr>
          <w:color w:val="000000"/>
          <w:sz w:val="22"/>
          <w:szCs w:val="22"/>
        </w:rPr>
        <w:t>!= employee.</w:t>
      </w:r>
      <w:r w:rsidRPr="004869E1">
        <w:rPr>
          <w:b/>
          <w:bCs/>
          <w:color w:val="660E7A"/>
          <w:sz w:val="22"/>
          <w:szCs w:val="22"/>
        </w:rPr>
        <w:t>ch</w:t>
      </w:r>
      <w:r w:rsidRPr="004869E1">
        <w:rPr>
          <w:color w:val="000000"/>
          <w:sz w:val="22"/>
          <w:szCs w:val="22"/>
        </w:rPr>
        <w:t xml:space="preserve">) </w:t>
      </w:r>
      <w:r w:rsidRPr="004869E1">
        <w:rPr>
          <w:b/>
          <w:bCs/>
          <w:color w:val="000080"/>
          <w:sz w:val="22"/>
          <w:szCs w:val="22"/>
        </w:rPr>
        <w:t>return false</w:t>
      </w:r>
      <w:r w:rsidRPr="004869E1">
        <w:rPr>
          <w:color w:val="000000"/>
          <w:sz w:val="22"/>
          <w:szCs w:val="22"/>
        </w:rPr>
        <w:t>;</w:t>
      </w:r>
      <w:r w:rsidRPr="004869E1">
        <w:rPr>
          <w:color w:val="000000"/>
          <w:sz w:val="22"/>
          <w:szCs w:val="22"/>
        </w:rPr>
        <w:br/>
        <w:t xml:space="preserve">   </w:t>
      </w:r>
      <w:r w:rsidRPr="004869E1">
        <w:rPr>
          <w:b/>
          <w:bCs/>
          <w:color w:val="000080"/>
          <w:sz w:val="22"/>
          <w:szCs w:val="22"/>
        </w:rPr>
        <w:t xml:space="preserve">if </w:t>
      </w:r>
      <w:r w:rsidRPr="004869E1">
        <w:rPr>
          <w:color w:val="000000"/>
          <w:sz w:val="22"/>
          <w:szCs w:val="22"/>
        </w:rPr>
        <w:t>(</w:t>
      </w:r>
      <w:proofErr w:type="spellStart"/>
      <w:r w:rsidRPr="004869E1">
        <w:rPr>
          <w:b/>
          <w:bCs/>
          <w:color w:val="660E7A"/>
          <w:sz w:val="22"/>
          <w:szCs w:val="22"/>
        </w:rPr>
        <w:t>stringVal</w:t>
      </w:r>
      <w:proofErr w:type="spellEnd"/>
      <w:r w:rsidRPr="004869E1">
        <w:rPr>
          <w:b/>
          <w:bCs/>
          <w:color w:val="660E7A"/>
          <w:sz w:val="22"/>
          <w:szCs w:val="22"/>
        </w:rPr>
        <w:t xml:space="preserve"> </w:t>
      </w:r>
      <w:r w:rsidRPr="004869E1">
        <w:rPr>
          <w:color w:val="000000"/>
          <w:sz w:val="22"/>
          <w:szCs w:val="22"/>
        </w:rPr>
        <w:t xml:space="preserve">!= </w:t>
      </w:r>
      <w:r w:rsidRPr="004869E1">
        <w:rPr>
          <w:b/>
          <w:bCs/>
          <w:color w:val="000080"/>
          <w:sz w:val="22"/>
          <w:szCs w:val="22"/>
        </w:rPr>
        <w:t xml:space="preserve">null </w:t>
      </w:r>
      <w:r w:rsidRPr="004869E1">
        <w:rPr>
          <w:color w:val="000000"/>
          <w:sz w:val="22"/>
          <w:szCs w:val="22"/>
        </w:rPr>
        <w:t xml:space="preserve">? </w:t>
      </w:r>
      <w:proofErr w:type="gramStart"/>
      <w:r w:rsidRPr="004869E1">
        <w:rPr>
          <w:color w:val="000000"/>
          <w:sz w:val="22"/>
          <w:szCs w:val="22"/>
        </w:rPr>
        <w:t>!</w:t>
      </w:r>
      <w:proofErr w:type="spellStart"/>
      <w:r w:rsidRPr="004869E1">
        <w:rPr>
          <w:b/>
          <w:bCs/>
          <w:color w:val="660E7A"/>
          <w:sz w:val="22"/>
          <w:szCs w:val="22"/>
        </w:rPr>
        <w:t>stringVal</w:t>
      </w:r>
      <w:r w:rsidRPr="004869E1">
        <w:rPr>
          <w:color w:val="000000"/>
          <w:sz w:val="22"/>
          <w:szCs w:val="22"/>
        </w:rPr>
        <w:t>.equals</w:t>
      </w:r>
      <w:proofErr w:type="spellEnd"/>
      <w:proofErr w:type="gramEnd"/>
      <w:r w:rsidRPr="004869E1">
        <w:rPr>
          <w:color w:val="000000"/>
          <w:sz w:val="22"/>
          <w:szCs w:val="22"/>
        </w:rPr>
        <w:t>(</w:t>
      </w:r>
      <w:proofErr w:type="spellStart"/>
      <w:r w:rsidRPr="004869E1">
        <w:rPr>
          <w:color w:val="000000"/>
          <w:sz w:val="22"/>
          <w:szCs w:val="22"/>
        </w:rPr>
        <w:t>employee.</w:t>
      </w:r>
      <w:r w:rsidRPr="004869E1">
        <w:rPr>
          <w:b/>
          <w:bCs/>
          <w:color w:val="660E7A"/>
          <w:sz w:val="22"/>
          <w:szCs w:val="22"/>
        </w:rPr>
        <w:t>stringVal</w:t>
      </w:r>
      <w:proofErr w:type="spellEnd"/>
      <w:r w:rsidRPr="004869E1">
        <w:rPr>
          <w:color w:val="000000"/>
          <w:sz w:val="22"/>
          <w:szCs w:val="22"/>
        </w:rPr>
        <w:t xml:space="preserve">) : </w:t>
      </w:r>
      <w:proofErr w:type="spellStart"/>
      <w:r w:rsidRPr="004869E1">
        <w:rPr>
          <w:color w:val="000000"/>
          <w:sz w:val="22"/>
          <w:szCs w:val="22"/>
        </w:rPr>
        <w:t>employee.</w:t>
      </w:r>
      <w:r w:rsidRPr="004869E1">
        <w:rPr>
          <w:b/>
          <w:bCs/>
          <w:color w:val="660E7A"/>
          <w:sz w:val="22"/>
          <w:szCs w:val="22"/>
        </w:rPr>
        <w:t>stringVal</w:t>
      </w:r>
      <w:proofErr w:type="spellEnd"/>
      <w:r w:rsidRPr="004869E1">
        <w:rPr>
          <w:b/>
          <w:bCs/>
          <w:color w:val="660E7A"/>
          <w:sz w:val="22"/>
          <w:szCs w:val="22"/>
        </w:rPr>
        <w:t xml:space="preserve"> </w:t>
      </w:r>
      <w:r w:rsidRPr="004869E1">
        <w:rPr>
          <w:color w:val="000000"/>
          <w:sz w:val="22"/>
          <w:szCs w:val="22"/>
        </w:rPr>
        <w:t xml:space="preserve">!= </w:t>
      </w:r>
      <w:r w:rsidRPr="004869E1">
        <w:rPr>
          <w:b/>
          <w:bCs/>
          <w:color w:val="000080"/>
          <w:sz w:val="22"/>
          <w:szCs w:val="22"/>
        </w:rPr>
        <w:t>null</w:t>
      </w:r>
      <w:r w:rsidRPr="004869E1">
        <w:rPr>
          <w:color w:val="000000"/>
          <w:sz w:val="22"/>
          <w:szCs w:val="22"/>
        </w:rPr>
        <w:t xml:space="preserve">) </w:t>
      </w:r>
      <w:r w:rsidRPr="004869E1">
        <w:rPr>
          <w:b/>
          <w:bCs/>
          <w:color w:val="000080"/>
          <w:sz w:val="22"/>
          <w:szCs w:val="22"/>
        </w:rPr>
        <w:t>return false</w:t>
      </w:r>
      <w:r w:rsidRPr="004869E1">
        <w:rPr>
          <w:color w:val="000000"/>
          <w:sz w:val="22"/>
          <w:szCs w:val="22"/>
        </w:rPr>
        <w:t>;</w:t>
      </w:r>
      <w:r w:rsidRPr="004869E1">
        <w:rPr>
          <w:color w:val="000000"/>
          <w:sz w:val="22"/>
          <w:szCs w:val="22"/>
        </w:rPr>
        <w:br/>
        <w:t xml:space="preserve">   </w:t>
      </w:r>
      <w:r w:rsidRPr="004869E1">
        <w:rPr>
          <w:b/>
          <w:bCs/>
          <w:color w:val="000080"/>
          <w:sz w:val="22"/>
          <w:szCs w:val="22"/>
        </w:rPr>
        <w:t xml:space="preserve">if </w:t>
      </w:r>
      <w:r w:rsidRPr="004869E1">
        <w:rPr>
          <w:color w:val="000000"/>
          <w:sz w:val="22"/>
          <w:szCs w:val="22"/>
        </w:rPr>
        <w:t>(</w:t>
      </w:r>
      <w:proofErr w:type="spellStart"/>
      <w:r w:rsidRPr="004869E1">
        <w:rPr>
          <w:b/>
          <w:bCs/>
          <w:color w:val="660E7A"/>
          <w:sz w:val="22"/>
          <w:szCs w:val="22"/>
        </w:rPr>
        <w:t>enumType</w:t>
      </w:r>
      <w:proofErr w:type="spellEnd"/>
      <w:r w:rsidRPr="004869E1">
        <w:rPr>
          <w:b/>
          <w:bCs/>
          <w:color w:val="660E7A"/>
          <w:sz w:val="22"/>
          <w:szCs w:val="22"/>
        </w:rPr>
        <w:t xml:space="preserve"> </w:t>
      </w:r>
      <w:r w:rsidRPr="004869E1">
        <w:rPr>
          <w:color w:val="000000"/>
          <w:sz w:val="22"/>
          <w:szCs w:val="22"/>
        </w:rPr>
        <w:t xml:space="preserve">!= </w:t>
      </w:r>
      <w:proofErr w:type="spellStart"/>
      <w:r w:rsidRPr="004869E1">
        <w:rPr>
          <w:color w:val="000000"/>
          <w:sz w:val="22"/>
          <w:szCs w:val="22"/>
        </w:rPr>
        <w:t>employee.</w:t>
      </w:r>
      <w:r w:rsidRPr="004869E1">
        <w:rPr>
          <w:b/>
          <w:bCs/>
          <w:color w:val="660E7A"/>
          <w:sz w:val="22"/>
          <w:szCs w:val="22"/>
        </w:rPr>
        <w:t>enumType</w:t>
      </w:r>
      <w:proofErr w:type="spellEnd"/>
      <w:r w:rsidRPr="004869E1">
        <w:rPr>
          <w:color w:val="000000"/>
          <w:sz w:val="22"/>
          <w:szCs w:val="22"/>
        </w:rPr>
        <w:t xml:space="preserve">) </w:t>
      </w:r>
      <w:r w:rsidRPr="004869E1">
        <w:rPr>
          <w:b/>
          <w:bCs/>
          <w:color w:val="000080"/>
          <w:sz w:val="22"/>
          <w:szCs w:val="22"/>
        </w:rPr>
        <w:t>return false</w:t>
      </w:r>
      <w:r w:rsidRPr="004869E1">
        <w:rPr>
          <w:color w:val="000000"/>
          <w:sz w:val="22"/>
          <w:szCs w:val="22"/>
        </w:rPr>
        <w:t>;</w:t>
      </w:r>
      <w:r w:rsidRPr="004869E1">
        <w:rPr>
          <w:color w:val="000000"/>
          <w:sz w:val="22"/>
          <w:szCs w:val="22"/>
        </w:rPr>
        <w:br/>
        <w:t xml:space="preserve">   </w:t>
      </w:r>
      <w:r w:rsidRPr="004869E1">
        <w:rPr>
          <w:b/>
          <w:bCs/>
          <w:color w:val="000080"/>
          <w:sz w:val="22"/>
          <w:szCs w:val="22"/>
        </w:rPr>
        <w:t xml:space="preserve">if </w:t>
      </w:r>
      <w:r w:rsidRPr="004869E1">
        <w:rPr>
          <w:color w:val="000000"/>
          <w:sz w:val="22"/>
          <w:szCs w:val="22"/>
        </w:rPr>
        <w:t>(!</w:t>
      </w:r>
      <w:proofErr w:type="spellStart"/>
      <w:r w:rsidRPr="004869E1">
        <w:rPr>
          <w:color w:val="000000"/>
          <w:sz w:val="22"/>
          <w:szCs w:val="22"/>
        </w:rPr>
        <w:t>Arrays.</w:t>
      </w:r>
      <w:r w:rsidRPr="004869E1">
        <w:rPr>
          <w:i/>
          <w:iCs/>
          <w:color w:val="000000"/>
          <w:sz w:val="22"/>
          <w:szCs w:val="22"/>
        </w:rPr>
        <w:t>equals</w:t>
      </w:r>
      <w:proofErr w:type="spellEnd"/>
      <w:r w:rsidRPr="004869E1">
        <w:rPr>
          <w:color w:val="000000"/>
          <w:sz w:val="22"/>
          <w:szCs w:val="22"/>
        </w:rPr>
        <w:t>(</w:t>
      </w:r>
      <w:proofErr w:type="spellStart"/>
      <w:r w:rsidRPr="004869E1">
        <w:rPr>
          <w:b/>
          <w:bCs/>
          <w:color w:val="660E7A"/>
          <w:sz w:val="22"/>
          <w:szCs w:val="22"/>
        </w:rPr>
        <w:t>byteArrVal</w:t>
      </w:r>
      <w:proofErr w:type="spellEnd"/>
      <w:r w:rsidRPr="004869E1">
        <w:rPr>
          <w:color w:val="000000"/>
          <w:sz w:val="22"/>
          <w:szCs w:val="22"/>
        </w:rPr>
        <w:t xml:space="preserve">, </w:t>
      </w:r>
      <w:proofErr w:type="spellStart"/>
      <w:r w:rsidRPr="004869E1">
        <w:rPr>
          <w:color w:val="000000"/>
          <w:sz w:val="22"/>
          <w:szCs w:val="22"/>
        </w:rPr>
        <w:t>employee.</w:t>
      </w:r>
      <w:r w:rsidRPr="004869E1">
        <w:rPr>
          <w:b/>
          <w:bCs/>
          <w:color w:val="660E7A"/>
          <w:sz w:val="22"/>
          <w:szCs w:val="22"/>
        </w:rPr>
        <w:t>byteArrVal</w:t>
      </w:r>
      <w:proofErr w:type="spellEnd"/>
      <w:r w:rsidRPr="004869E1">
        <w:rPr>
          <w:color w:val="000000"/>
          <w:sz w:val="22"/>
          <w:szCs w:val="22"/>
        </w:rPr>
        <w:t xml:space="preserve">)) </w:t>
      </w:r>
      <w:r w:rsidRPr="004869E1">
        <w:rPr>
          <w:b/>
          <w:bCs/>
          <w:color w:val="000080"/>
          <w:sz w:val="22"/>
          <w:szCs w:val="22"/>
        </w:rPr>
        <w:t>return false</w:t>
      </w:r>
      <w:r w:rsidRPr="004869E1">
        <w:rPr>
          <w:color w:val="000000"/>
          <w:sz w:val="22"/>
          <w:szCs w:val="22"/>
        </w:rPr>
        <w:t>;</w:t>
      </w:r>
      <w:r w:rsidRPr="004869E1">
        <w:rPr>
          <w:color w:val="000000"/>
          <w:sz w:val="22"/>
          <w:szCs w:val="22"/>
        </w:rPr>
        <w:br/>
        <w:t xml:space="preserve">   </w:t>
      </w:r>
      <w:r w:rsidRPr="004869E1">
        <w:rPr>
          <w:i/>
          <w:iCs/>
          <w:color w:val="808080"/>
          <w:sz w:val="22"/>
          <w:szCs w:val="22"/>
        </w:rPr>
        <w:t xml:space="preserve">// Probably incorrect - comparing Object[] arrays with </w:t>
      </w:r>
      <w:proofErr w:type="spellStart"/>
      <w:r w:rsidRPr="004869E1">
        <w:rPr>
          <w:i/>
          <w:iCs/>
          <w:color w:val="808080"/>
          <w:sz w:val="22"/>
          <w:szCs w:val="22"/>
        </w:rPr>
        <w:t>Arrays.equals</w:t>
      </w:r>
      <w:proofErr w:type="spellEnd"/>
      <w:r w:rsidRPr="004869E1">
        <w:rPr>
          <w:i/>
          <w:iCs/>
          <w:color w:val="808080"/>
          <w:sz w:val="22"/>
          <w:szCs w:val="22"/>
        </w:rPr>
        <w:br/>
        <w:t xml:space="preserve">   </w:t>
      </w:r>
      <w:r w:rsidRPr="004869E1">
        <w:rPr>
          <w:b/>
          <w:bCs/>
          <w:color w:val="000080"/>
          <w:sz w:val="22"/>
          <w:szCs w:val="22"/>
        </w:rPr>
        <w:t xml:space="preserve">return </w:t>
      </w:r>
      <w:proofErr w:type="spellStart"/>
      <w:r w:rsidRPr="004869E1">
        <w:rPr>
          <w:color w:val="000000"/>
          <w:sz w:val="22"/>
          <w:szCs w:val="22"/>
        </w:rPr>
        <w:t>Arrays.</w:t>
      </w:r>
      <w:r w:rsidRPr="004869E1">
        <w:rPr>
          <w:i/>
          <w:iCs/>
          <w:color w:val="000000"/>
          <w:sz w:val="22"/>
          <w:szCs w:val="22"/>
        </w:rPr>
        <w:t>equals</w:t>
      </w:r>
      <w:proofErr w:type="spellEnd"/>
      <w:r w:rsidRPr="004869E1">
        <w:rPr>
          <w:color w:val="000000"/>
          <w:sz w:val="22"/>
          <w:szCs w:val="22"/>
        </w:rPr>
        <w:t>(</w:t>
      </w:r>
      <w:proofErr w:type="spellStart"/>
      <w:r w:rsidRPr="004869E1">
        <w:rPr>
          <w:b/>
          <w:bCs/>
          <w:color w:val="660E7A"/>
          <w:sz w:val="22"/>
          <w:szCs w:val="22"/>
        </w:rPr>
        <w:t>strArrVal</w:t>
      </w:r>
      <w:proofErr w:type="spellEnd"/>
      <w:r w:rsidRPr="004869E1">
        <w:rPr>
          <w:color w:val="000000"/>
          <w:sz w:val="22"/>
          <w:szCs w:val="22"/>
        </w:rPr>
        <w:t xml:space="preserve">, </w:t>
      </w:r>
      <w:proofErr w:type="spellStart"/>
      <w:r w:rsidRPr="004869E1">
        <w:rPr>
          <w:color w:val="000000"/>
          <w:sz w:val="22"/>
          <w:szCs w:val="22"/>
        </w:rPr>
        <w:t>employee.</w:t>
      </w:r>
      <w:r w:rsidRPr="004869E1">
        <w:rPr>
          <w:b/>
          <w:bCs/>
          <w:color w:val="660E7A"/>
          <w:sz w:val="22"/>
          <w:szCs w:val="22"/>
        </w:rPr>
        <w:t>strArrVal</w:t>
      </w:r>
      <w:proofErr w:type="spellEnd"/>
      <w:r w:rsidRPr="004869E1">
        <w:rPr>
          <w:color w:val="000000"/>
          <w:sz w:val="22"/>
          <w:szCs w:val="22"/>
        </w:rPr>
        <w:t>);</w:t>
      </w:r>
      <w:r w:rsidRPr="004869E1">
        <w:rPr>
          <w:color w:val="000000"/>
          <w:sz w:val="22"/>
          <w:szCs w:val="22"/>
        </w:rPr>
        <w:br/>
      </w:r>
      <w:r w:rsidRPr="004869E1">
        <w:rPr>
          <w:color w:val="000000"/>
          <w:sz w:val="22"/>
          <w:szCs w:val="22"/>
        </w:rPr>
        <w:br/>
        <w:t>}</w:t>
      </w:r>
    </w:p>
    <w:p w:rsidR="00413AE0" w:rsidRDefault="00413AE0" w:rsidP="001548B8">
      <w:pPr>
        <w:rPr>
          <w:b/>
        </w:rPr>
      </w:pPr>
      <w:r w:rsidRPr="00413AE0">
        <w:rPr>
          <w:b/>
        </w:rPr>
        <w:t xml:space="preserve">Example on Negative </w:t>
      </w:r>
      <w:proofErr w:type="spellStart"/>
      <w:r w:rsidRPr="00413AE0">
        <w:rPr>
          <w:b/>
        </w:rPr>
        <w:t>HashCode</w:t>
      </w:r>
      <w:proofErr w:type="spellEnd"/>
    </w:p>
    <w:p w:rsidR="008527A0" w:rsidRPr="008527A0" w:rsidRDefault="008527A0" w:rsidP="0085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8527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8527A0">
        <w:rPr>
          <w:rFonts w:ascii="Courier New" w:eastAsia="Times New Roman" w:hAnsi="Courier New" w:cs="Courier New"/>
          <w:b/>
          <w:color w:val="000000"/>
          <w:sz w:val="18"/>
          <w:szCs w:val="18"/>
        </w:rPr>
        <w:t>Emp</w:t>
      </w:r>
      <w:proofErr w:type="spellEnd"/>
      <w:r w:rsidRPr="008527A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{</w:t>
      </w:r>
      <w:r w:rsidRPr="008527A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</w:r>
      <w:r w:rsidRPr="008527A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  <w:t xml:space="preserve">    </w:t>
      </w:r>
      <w:r w:rsidRPr="008527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8527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8527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8527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sal</w:t>
      </w:r>
      <w:proofErr w:type="spellEnd"/>
      <w:r w:rsidRPr="008527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527A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= </w:t>
      </w:r>
      <w:proofErr w:type="spellStart"/>
      <w:r w:rsidRPr="008527A0">
        <w:rPr>
          <w:rFonts w:ascii="Courier New" w:eastAsia="Times New Roman" w:hAnsi="Courier New" w:cs="Courier New"/>
          <w:b/>
          <w:color w:val="000000"/>
          <w:sz w:val="18"/>
          <w:szCs w:val="18"/>
        </w:rPr>
        <w:t>Integer.</w:t>
      </w:r>
      <w:r w:rsidRPr="008527A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MAX_VALUE</w:t>
      </w:r>
      <w:proofErr w:type="spellEnd"/>
      <w:r w:rsidRPr="008527A0">
        <w:rPr>
          <w:rFonts w:ascii="Courier New" w:eastAsia="Times New Roman" w:hAnsi="Courier New" w:cs="Courier New"/>
          <w:b/>
          <w:color w:val="000000"/>
          <w:sz w:val="18"/>
          <w:szCs w:val="18"/>
        </w:rPr>
        <w:t>;</w:t>
      </w:r>
      <w:r w:rsidRPr="008527A0">
        <w:rPr>
          <w:rFonts w:ascii="Courier New" w:eastAsia="Times New Roman" w:hAnsi="Courier New" w:cs="Courier New"/>
          <w:b/>
          <w:i/>
          <w:iCs/>
          <w:color w:val="808080"/>
          <w:sz w:val="18"/>
          <w:szCs w:val="18"/>
        </w:rPr>
        <w:t>//It can be MIN_VALUE</w:t>
      </w:r>
      <w:r w:rsidRPr="008527A0">
        <w:rPr>
          <w:rFonts w:ascii="Courier New" w:eastAsia="Times New Roman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r w:rsidRPr="008527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8527A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String </w:t>
      </w:r>
      <w:r w:rsidRPr="008527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8527A0">
        <w:rPr>
          <w:rFonts w:ascii="Courier New" w:eastAsia="Times New Roman" w:hAnsi="Courier New" w:cs="Courier New"/>
          <w:b/>
          <w:color w:val="000000"/>
          <w:sz w:val="18"/>
          <w:szCs w:val="18"/>
        </w:rPr>
        <w:t>;</w:t>
      </w:r>
      <w:r w:rsidRPr="008527A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</w:r>
      <w:r w:rsidRPr="008527A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  <w:t xml:space="preserve">    </w:t>
      </w:r>
      <w:r w:rsidRPr="008527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proofErr w:type="gramStart"/>
      <w:r w:rsidRPr="008527A0">
        <w:rPr>
          <w:rFonts w:ascii="Courier New" w:eastAsia="Times New Roman" w:hAnsi="Courier New" w:cs="Courier New"/>
          <w:b/>
          <w:color w:val="000000"/>
          <w:sz w:val="18"/>
          <w:szCs w:val="18"/>
        </w:rPr>
        <w:t>Emp</w:t>
      </w:r>
      <w:proofErr w:type="spellEnd"/>
      <w:r w:rsidRPr="008527A0">
        <w:rPr>
          <w:rFonts w:ascii="Courier New" w:eastAsia="Times New Roman" w:hAnsi="Courier New" w:cs="Courier New"/>
          <w:b/>
          <w:color w:val="000000"/>
          <w:sz w:val="18"/>
          <w:szCs w:val="18"/>
        </w:rPr>
        <w:t>( String</w:t>
      </w:r>
      <w:proofErr w:type="gramEnd"/>
      <w:r w:rsidRPr="008527A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name ) {</w:t>
      </w:r>
      <w:r w:rsidRPr="008527A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  <w:t xml:space="preserve">        </w:t>
      </w:r>
      <w:r w:rsidRPr="008527A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8527A0">
        <w:rPr>
          <w:rFonts w:ascii="Courier New" w:eastAsia="Times New Roman" w:hAnsi="Courier New" w:cs="Courier New"/>
          <w:b/>
          <w:color w:val="000000"/>
          <w:sz w:val="18"/>
          <w:szCs w:val="18"/>
        </w:rPr>
        <w:t>.</w:t>
      </w:r>
      <w:r w:rsidRPr="008527A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name </w:t>
      </w:r>
      <w:r w:rsidRPr="008527A0">
        <w:rPr>
          <w:rFonts w:ascii="Courier New" w:eastAsia="Times New Roman" w:hAnsi="Courier New" w:cs="Courier New"/>
          <w:b/>
          <w:color w:val="000000"/>
          <w:sz w:val="18"/>
          <w:szCs w:val="18"/>
        </w:rPr>
        <w:t>= name;</w:t>
      </w:r>
      <w:r w:rsidRPr="008527A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  <w:t xml:space="preserve">    }</w:t>
      </w:r>
    </w:p>
    <w:p w:rsidR="0013626B" w:rsidRDefault="008527A0" w:rsidP="001548B8">
      <w:pPr>
        <w:rPr>
          <w:b/>
        </w:rPr>
      </w:pPr>
      <w:r w:rsidRPr="0013626B">
        <w:rPr>
          <w:b/>
        </w:rPr>
        <w:t>}</w:t>
      </w:r>
    </w:p>
    <w:p w:rsidR="0013626B" w:rsidRDefault="0013626B" w:rsidP="001548B8">
      <w:pPr>
        <w:rPr>
          <w:b/>
        </w:rPr>
      </w:pPr>
      <w:r>
        <w:rPr>
          <w:b/>
        </w:rPr>
        <w:t xml:space="preserve">It will give negative </w:t>
      </w:r>
      <w:proofErr w:type="spellStart"/>
      <w:r>
        <w:rPr>
          <w:b/>
        </w:rPr>
        <w:t>hashcode</w:t>
      </w:r>
      <w:proofErr w:type="spellEnd"/>
      <w:r>
        <w:rPr>
          <w:b/>
        </w:rPr>
        <w:t xml:space="preserve"> as shown below.</w:t>
      </w:r>
    </w:p>
    <w:p w:rsidR="001213E0" w:rsidRPr="001213E0" w:rsidRDefault="001213E0" w:rsidP="00121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213E0">
        <w:rPr>
          <w:rFonts w:ascii="Courier New" w:eastAsia="Times New Roman" w:hAnsi="Courier New" w:cs="Courier New"/>
          <w:color w:val="000000"/>
          <w:sz w:val="18"/>
          <w:szCs w:val="18"/>
        </w:rPr>
        <w:t>Emp</w:t>
      </w:r>
      <w:proofErr w:type="spellEnd"/>
      <w:r w:rsidRPr="001213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213E0">
        <w:rPr>
          <w:rFonts w:ascii="Courier New" w:eastAsia="Times New Roman" w:hAnsi="Courier New" w:cs="Courier New"/>
          <w:color w:val="000000"/>
          <w:sz w:val="18"/>
          <w:szCs w:val="18"/>
        </w:rPr>
        <w:t>emp</w:t>
      </w:r>
      <w:proofErr w:type="spellEnd"/>
      <w:r w:rsidRPr="001213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213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213E0">
        <w:rPr>
          <w:rFonts w:ascii="Courier New" w:eastAsia="Times New Roman" w:hAnsi="Courier New" w:cs="Courier New"/>
          <w:color w:val="000000"/>
          <w:sz w:val="18"/>
          <w:szCs w:val="18"/>
        </w:rPr>
        <w:t>Emp</w:t>
      </w:r>
      <w:proofErr w:type="spellEnd"/>
      <w:r w:rsidRPr="001213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213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"a"</w:t>
      </w:r>
      <w:r w:rsidRPr="001213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213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213E0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1213E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1213E0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Pr="001213E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213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213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Emp</w:t>
      </w:r>
      <w:proofErr w:type="spellEnd"/>
      <w:r w:rsidRPr="001213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proofErr w:type="spellStart"/>
      <w:proofErr w:type="gramStart"/>
      <w:r w:rsidRPr="001213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HashCode</w:t>
      </w:r>
      <w:proofErr w:type="spellEnd"/>
      <w:r w:rsidRPr="001213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:::"</w:t>
      </w:r>
      <w:proofErr w:type="gramEnd"/>
      <w:r w:rsidRPr="001213E0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1213E0">
        <w:rPr>
          <w:rFonts w:ascii="Courier New" w:eastAsia="Times New Roman" w:hAnsi="Courier New" w:cs="Courier New"/>
          <w:color w:val="000000"/>
          <w:sz w:val="18"/>
          <w:szCs w:val="18"/>
        </w:rPr>
        <w:t>emp.hashCode</w:t>
      </w:r>
      <w:proofErr w:type="spellEnd"/>
      <w:r w:rsidRPr="001213E0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</w:p>
    <w:p w:rsidR="00E04CAF" w:rsidRPr="00413AE0" w:rsidRDefault="00E04CAF" w:rsidP="001548B8">
      <w:pPr>
        <w:rPr>
          <w:b/>
        </w:rPr>
      </w:pPr>
    </w:p>
    <w:sectPr w:rsidR="00E04CAF" w:rsidRPr="00413AE0" w:rsidSect="00567505">
      <w:footerReference w:type="default" r:id="rId7"/>
      <w:pgSz w:w="12240" w:h="15840"/>
      <w:pgMar w:top="450" w:right="270" w:bottom="45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124" w:rsidRDefault="003A5124" w:rsidP="00567505">
      <w:pPr>
        <w:spacing w:after="0" w:line="240" w:lineRule="auto"/>
      </w:pPr>
      <w:r>
        <w:separator/>
      </w:r>
    </w:p>
  </w:endnote>
  <w:endnote w:type="continuationSeparator" w:id="0">
    <w:p w:rsidR="003A5124" w:rsidRDefault="003A5124" w:rsidP="0056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0444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7505" w:rsidRDefault="005675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B5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67505" w:rsidRDefault="00567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124" w:rsidRDefault="003A5124" w:rsidP="00567505">
      <w:pPr>
        <w:spacing w:after="0" w:line="240" w:lineRule="auto"/>
      </w:pPr>
      <w:r>
        <w:separator/>
      </w:r>
    </w:p>
  </w:footnote>
  <w:footnote w:type="continuationSeparator" w:id="0">
    <w:p w:rsidR="003A5124" w:rsidRDefault="003A5124" w:rsidP="00567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1247E"/>
    <w:multiLevelType w:val="hybridMultilevel"/>
    <w:tmpl w:val="8F761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E5F83"/>
    <w:multiLevelType w:val="multilevel"/>
    <w:tmpl w:val="030C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145C16"/>
    <w:multiLevelType w:val="hybridMultilevel"/>
    <w:tmpl w:val="FB44EB0A"/>
    <w:lvl w:ilvl="0" w:tplc="EA9863C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A7"/>
    <w:rsid w:val="00017035"/>
    <w:rsid w:val="00026476"/>
    <w:rsid w:val="0004313E"/>
    <w:rsid w:val="00060B8B"/>
    <w:rsid w:val="000A4124"/>
    <w:rsid w:val="000B509D"/>
    <w:rsid w:val="000D09EC"/>
    <w:rsid w:val="000E7708"/>
    <w:rsid w:val="001213E0"/>
    <w:rsid w:val="0013626B"/>
    <w:rsid w:val="001548B8"/>
    <w:rsid w:val="00154B51"/>
    <w:rsid w:val="001575E4"/>
    <w:rsid w:val="00177F12"/>
    <w:rsid w:val="00197CFA"/>
    <w:rsid w:val="001B72B2"/>
    <w:rsid w:val="001C1946"/>
    <w:rsid w:val="001D523C"/>
    <w:rsid w:val="00295992"/>
    <w:rsid w:val="002975F7"/>
    <w:rsid w:val="002D58E8"/>
    <w:rsid w:val="00307E88"/>
    <w:rsid w:val="0032174C"/>
    <w:rsid w:val="0032388D"/>
    <w:rsid w:val="00325CD4"/>
    <w:rsid w:val="00337923"/>
    <w:rsid w:val="003567D6"/>
    <w:rsid w:val="00380865"/>
    <w:rsid w:val="003A5124"/>
    <w:rsid w:val="004054DF"/>
    <w:rsid w:val="00405889"/>
    <w:rsid w:val="00413AE0"/>
    <w:rsid w:val="00446395"/>
    <w:rsid w:val="004663FD"/>
    <w:rsid w:val="004869E1"/>
    <w:rsid w:val="004953CA"/>
    <w:rsid w:val="004A03AD"/>
    <w:rsid w:val="004C4CF4"/>
    <w:rsid w:val="00501225"/>
    <w:rsid w:val="00520212"/>
    <w:rsid w:val="0053640D"/>
    <w:rsid w:val="005464EB"/>
    <w:rsid w:val="00564A67"/>
    <w:rsid w:val="00567505"/>
    <w:rsid w:val="00572708"/>
    <w:rsid w:val="005738B5"/>
    <w:rsid w:val="005A3156"/>
    <w:rsid w:val="005C33FC"/>
    <w:rsid w:val="005D3E87"/>
    <w:rsid w:val="005E65CF"/>
    <w:rsid w:val="00617602"/>
    <w:rsid w:val="00624F9F"/>
    <w:rsid w:val="0062562A"/>
    <w:rsid w:val="006529E8"/>
    <w:rsid w:val="006725BA"/>
    <w:rsid w:val="006B29E6"/>
    <w:rsid w:val="006C3073"/>
    <w:rsid w:val="006D73B7"/>
    <w:rsid w:val="006E0F15"/>
    <w:rsid w:val="006E1B37"/>
    <w:rsid w:val="00714083"/>
    <w:rsid w:val="007305C7"/>
    <w:rsid w:val="00734E4F"/>
    <w:rsid w:val="00763D91"/>
    <w:rsid w:val="007803DB"/>
    <w:rsid w:val="007A4655"/>
    <w:rsid w:val="007D09A7"/>
    <w:rsid w:val="008028B3"/>
    <w:rsid w:val="0083596E"/>
    <w:rsid w:val="008501AA"/>
    <w:rsid w:val="008527A0"/>
    <w:rsid w:val="00853F27"/>
    <w:rsid w:val="00891AD4"/>
    <w:rsid w:val="008B1418"/>
    <w:rsid w:val="008C5AE9"/>
    <w:rsid w:val="008D34C8"/>
    <w:rsid w:val="008F5CBD"/>
    <w:rsid w:val="00913979"/>
    <w:rsid w:val="00947EB5"/>
    <w:rsid w:val="00951F77"/>
    <w:rsid w:val="00982426"/>
    <w:rsid w:val="009B5247"/>
    <w:rsid w:val="009B6E61"/>
    <w:rsid w:val="009F58E1"/>
    <w:rsid w:val="00A80024"/>
    <w:rsid w:val="00AA0B5E"/>
    <w:rsid w:val="00AA4604"/>
    <w:rsid w:val="00AF0419"/>
    <w:rsid w:val="00AF44FF"/>
    <w:rsid w:val="00B011DA"/>
    <w:rsid w:val="00B03AF1"/>
    <w:rsid w:val="00B37FFE"/>
    <w:rsid w:val="00B53ED2"/>
    <w:rsid w:val="00B54525"/>
    <w:rsid w:val="00B625F8"/>
    <w:rsid w:val="00B819D9"/>
    <w:rsid w:val="00BA2112"/>
    <w:rsid w:val="00BB06CA"/>
    <w:rsid w:val="00C5161D"/>
    <w:rsid w:val="00C75C68"/>
    <w:rsid w:val="00C7762B"/>
    <w:rsid w:val="00CF151C"/>
    <w:rsid w:val="00D10407"/>
    <w:rsid w:val="00D45CED"/>
    <w:rsid w:val="00D57EB2"/>
    <w:rsid w:val="00D75A35"/>
    <w:rsid w:val="00DC6514"/>
    <w:rsid w:val="00DE5576"/>
    <w:rsid w:val="00DF6533"/>
    <w:rsid w:val="00E010BD"/>
    <w:rsid w:val="00E04CAF"/>
    <w:rsid w:val="00E1547C"/>
    <w:rsid w:val="00E23507"/>
    <w:rsid w:val="00E424CF"/>
    <w:rsid w:val="00E5092B"/>
    <w:rsid w:val="00E71FE0"/>
    <w:rsid w:val="00E838EE"/>
    <w:rsid w:val="00E95CCF"/>
    <w:rsid w:val="00EB700C"/>
    <w:rsid w:val="00EE0FC8"/>
    <w:rsid w:val="00EF2495"/>
    <w:rsid w:val="00F04703"/>
    <w:rsid w:val="00F17548"/>
    <w:rsid w:val="00F225F2"/>
    <w:rsid w:val="00F3462E"/>
    <w:rsid w:val="00F6342D"/>
    <w:rsid w:val="00FA718B"/>
    <w:rsid w:val="00FB44C0"/>
    <w:rsid w:val="00FC2D10"/>
    <w:rsid w:val="00FD1651"/>
    <w:rsid w:val="00F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F8636"/>
  <w15:chartTrackingRefBased/>
  <w15:docId w15:val="{82BBA710-0239-449D-A4CB-61209CB0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0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67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505"/>
  </w:style>
  <w:style w:type="paragraph" w:styleId="Footer">
    <w:name w:val="footer"/>
    <w:basedOn w:val="Normal"/>
    <w:link w:val="FooterChar"/>
    <w:uiPriority w:val="99"/>
    <w:unhideWhenUsed/>
    <w:rsid w:val="00567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505"/>
  </w:style>
  <w:style w:type="character" w:customStyle="1" w:styleId="Heading1Char">
    <w:name w:val="Heading 1 Char"/>
    <w:basedOn w:val="DefaultParagraphFont"/>
    <w:link w:val="Heading1"/>
    <w:uiPriority w:val="9"/>
    <w:rsid w:val="008D34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02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5F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653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F6533"/>
  </w:style>
  <w:style w:type="character" w:customStyle="1" w:styleId="pun">
    <w:name w:val="pun"/>
    <w:basedOn w:val="DefaultParagraphFont"/>
    <w:rsid w:val="00DF6533"/>
  </w:style>
  <w:style w:type="character" w:customStyle="1" w:styleId="pln">
    <w:name w:val="pln"/>
    <w:basedOn w:val="DefaultParagraphFont"/>
    <w:rsid w:val="00DF6533"/>
  </w:style>
  <w:style w:type="character" w:customStyle="1" w:styleId="lit">
    <w:name w:val="lit"/>
    <w:basedOn w:val="DefaultParagraphFont"/>
    <w:rsid w:val="00DF6533"/>
  </w:style>
  <w:style w:type="character" w:styleId="Hyperlink">
    <w:name w:val="Hyperlink"/>
    <w:basedOn w:val="DefaultParagraphFont"/>
    <w:uiPriority w:val="99"/>
    <w:unhideWhenUsed/>
    <w:rsid w:val="00DF653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F6533"/>
    <w:rPr>
      <w:i/>
      <w:iCs/>
    </w:rPr>
  </w:style>
  <w:style w:type="paragraph" w:styleId="NoSpacing">
    <w:name w:val="No Spacing"/>
    <w:uiPriority w:val="1"/>
    <w:qFormat/>
    <w:rsid w:val="00E04CA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38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kimlinks-unlinked">
    <w:name w:val="skimlinks-unlinked"/>
    <w:basedOn w:val="DefaultParagraphFont"/>
    <w:rsid w:val="0032388D"/>
  </w:style>
  <w:style w:type="character" w:styleId="Strong">
    <w:name w:val="Strong"/>
    <w:basedOn w:val="DefaultParagraphFont"/>
    <w:uiPriority w:val="22"/>
    <w:qFormat/>
    <w:rsid w:val="0032388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A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C5AE9"/>
  </w:style>
  <w:style w:type="character" w:customStyle="1" w:styleId="mw-editsection">
    <w:name w:val="mw-editsection"/>
    <w:basedOn w:val="DefaultParagraphFont"/>
    <w:rsid w:val="00F04703"/>
  </w:style>
  <w:style w:type="character" w:customStyle="1" w:styleId="mw-editsection-bracket">
    <w:name w:val="mw-editsection-bracket"/>
    <w:basedOn w:val="DefaultParagraphFont"/>
    <w:rsid w:val="00F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143</cp:revision>
  <dcterms:created xsi:type="dcterms:W3CDTF">2015-09-12T18:35:00Z</dcterms:created>
  <dcterms:modified xsi:type="dcterms:W3CDTF">2016-10-09T11:29:00Z</dcterms:modified>
</cp:coreProperties>
</file>